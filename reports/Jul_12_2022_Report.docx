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July 12, 2022</w:t>
      </w:r>
    </w:p>
    <w:p>
      <w:pPr>
        <w:pStyle w:val="Heading2"/>
      </w:pPr>
      <w:r>
        <w:t>Yuh-Line Niou</w:t>
      </w:r>
    </w:p>
    <w:p>
      <w:pPr>
        <w:pStyle w:val="Heading3"/>
      </w:pPr>
      <w:r>
        <w:t>Yuh-Line Niou</w:t>
      </w:r>
    </w:p>
    <w:p>
      <w:pPr>
        <w:pStyle w:val="Heading4"/>
      </w:pPr>
      <w:r>
        <w:t xml:space="preserve">yahoo: </w:t>
      </w:r>
      <w:r>
        <w:rPr>
          <w:i/>
        </w:rPr>
        <w:t>Democrat congressional candidate says her party 'canceled' her over view on transgender issues</w:t>
      </w:r>
    </w:p>
    <w:p>
      <w:pPr/>
      <w:r>
        <w:rPr>
          <w:i/>
        </w:rPr>
        <w:t>Snippet</w:t>
      </w:r>
      <w:r>
        <w:t>: 18 hours ago ... Mondaire Jones, Manhattan Assemblywoman Yuh-Line Niou, Manhattan Councilwoman Carlina Rivera, Brooklyn Assemblywoman Jo Anne Simon and former Brooklyn ...</w:t>
      </w:r>
    </w:p>
    <w:p>
      <w:pPr/>
      <w:r>
        <w:rPr>
          <w:i/>
        </w:rPr>
        <w:t>Long Description</w:t>
      </w:r>
      <w:r>
        <w:t>: Democratic congressional candidate Maud Maron said Monday the Democrat party is looking to chase away moderates like herself over differing views on transgender issues.</w:t>
      </w:r>
    </w:p>
    <w:p>
      <w:pPr/>
      <w:r>
        <w:rPr>
          <w:i/>
        </w:rPr>
        <w:t>URL</w:t>
      </w:r>
      <w:hyperlink r:id="rId9">
        <w:r>
          <w:rPr/>
          <w:t>: https://www.yahoo.com/news/democrat-congressional-candidate-says-her-070520774.html</w:t>
        </w:r>
      </w:hyperlink>
    </w:p>
    <w:p>
      <w:pPr>
        <w:pStyle w:val="Heading4"/>
      </w:pPr>
      <w:r>
        <w:t xml:space="preserve">Jewish Insider: </w:t>
      </w:r>
      <w:r>
        <w:rPr>
          <w:i/>
        </w:rPr>
        <w:t>U.N. to review reports of torture carried out by the Palestinian government</w:t>
      </w:r>
    </w:p>
    <w:p>
      <w:pPr/>
      <w:r>
        <w:rPr>
          <w:i/>
        </w:rPr>
        <w:t>Snippet</w:t>
      </w:r>
      <w:r>
        <w:t>: 14 hours ago ... Daily Kickoff: Remembering Shinzo Abe + NY-10 candidate endorses BDS · on record. 'I do support BDS': Yuh-Line Niou lays out her Middle East policy approach ...</w:t>
      </w:r>
    </w:p>
    <w:p>
      <w:pPr/>
      <w:r>
        <w:rPr>
          <w:i/>
        </w:rPr>
        <w:t>Long Description</w:t>
      </w:r>
      <w:r>
        <w:t>: The Committee against Torture will convene from July 12-29 to consider reports on torture of civilians and POWs carried out by the Palestinian government</w:t>
      </w:r>
    </w:p>
    <w:p>
      <w:pPr/>
      <w:r>
        <w:rPr>
          <w:i/>
        </w:rPr>
        <w:t>URL</w:t>
      </w:r>
      <w:hyperlink r:id="rId10">
        <w:r>
          <w:rPr/>
          <w:t>: https://jewishinsider.com/2022/07/united-nations-committee-against-torture-palestinian-authority-hamas/</w:t>
        </w:r>
      </w:hyperlink>
    </w:p>
    <w:p>
      <w:pPr>
        <w:pStyle w:val="Heading4"/>
      </w:pPr>
      <w:r>
        <w:t xml:space="preserve">news: </w:t>
      </w:r>
      <w:r>
        <w:rPr>
          <w:i/>
        </w:rPr>
        <w:t>Q&amp;A With Assemblywoman Jo Anne Simon: For NY-10 Democratic Candidate, 'It's All About Community'</w:t>
      </w:r>
    </w:p>
    <w:p>
      <w:pPr/>
      <w:r>
        <w:rPr>
          <w:i/>
        </w:rPr>
        <w:t>Snippet</w:t>
      </w:r>
      <w:r>
        <w:t>: 13 hours ago ... HuffPost is running an interview series with the 10th District candidates. Check out our previous interviews with Mondaire Jones, Yuh-Line Niou, Bill de Blasio, ...</w:t>
      </w:r>
    </w:p>
    <w:p>
      <w:pPr/>
      <w:r>
        <w:rPr>
          <w:i/>
        </w:rPr>
        <w:t>Long Description</w:t>
      </w:r>
      <w:r>
        <w:t>: Simon would prioritize fighting climate change, preventing displacement and protecting civil rights.</w:t>
      </w:r>
    </w:p>
    <w:p>
      <w:pPr/>
      <w:r>
        <w:rPr>
          <w:i/>
        </w:rPr>
        <w:t>URL</w:t>
      </w:r>
      <w:hyperlink r:id="rId11">
        <w:r>
          <w:rPr/>
          <w:t>: https://news.yahoo.com/amphtml/news/q-assemblywoman-jo-anne-simon-120011577.html</w:t>
        </w:r>
      </w:hyperlink>
    </w:p>
    <w:p>
      <w:pPr>
        <w:pStyle w:val="Heading4"/>
      </w:pPr>
      <w:r>
        <w:t xml:space="preserve">ny1: </w:t>
      </w:r>
      <w:r>
        <w:rPr>
          <w:i/>
        </w:rPr>
        <w:t>2022 NYC Elections</w:t>
      </w:r>
    </w:p>
    <w:p>
      <w:pPr/>
      <w:r>
        <w:rPr>
          <w:i/>
        </w:rPr>
        <w:t>Snippet</w:t>
      </w:r>
      <w:r>
        <w:t>: 1 day ago ... Yuh-Line Niou lays out her path to victory in packed race for Congress ... Working Families Party file to put Hochul, Delgado on their ballot line in race ...</w:t>
      </w:r>
    </w:p>
    <w:p>
      <w:pPr/>
      <w:r>
        <w:rPr>
          <w:i/>
        </w:rPr>
        <w:t>Long Description</w:t>
      </w:r>
      <w:r>
        <w:t>: N/A</w:t>
      </w:r>
    </w:p>
    <w:p>
      <w:pPr/>
      <w:r>
        <w:rPr>
          <w:i/>
        </w:rPr>
        <w:t>URL</w:t>
      </w:r>
      <w:hyperlink r:id="rId12">
        <w:r>
          <w:rPr/>
          <w:t>: https://www.ny1.com/nyc/all-boroughs/politics/nyc-2022-elections</w:t>
        </w:r>
      </w:hyperlink>
    </w:p>
    <w:p>
      <w:pPr>
        <w:pStyle w:val="Heading4"/>
      </w:pPr>
      <w:r>
        <w:t xml:space="preserve">REPORT DOOR: </w:t>
      </w:r>
      <w:r>
        <w:rPr>
          <w:i/>
        </w:rPr>
        <w:t>Sony Pictures Television Options ‘Out Of Her Depth’ — Global Briefs – Report Door - REPORT DOOR</w:t>
      </w:r>
    </w:p>
    <w:p>
      <w:pPr/>
      <w:r>
        <w:rPr>
          <w:i/>
        </w:rPr>
        <w:t>Snippet</w:t>
      </w:r>
      <w:r>
        <w:t>: 16 hours ago ... Yuh-Line Niou endorses boycott of Israel in crowded NY Congress race · China's Hengdian Proposes $450 Million Cinema Consolidation Deal ...</w:t>
      </w:r>
    </w:p>
    <w:p>
      <w:pPr/>
      <w:r>
        <w:rPr>
          <w:i/>
        </w:rPr>
        <w:t>Long Description</w:t>
      </w:r>
      <w:r>
        <w:t>: Sony Pictures Television Options Lizzy Barber’s ‘Out Of Her Depth’ Sony Pictures Television (SPT) has optioned Lizzy Barber’s psychological thriller Out</w:t>
      </w:r>
    </w:p>
    <w:p>
      <w:pPr/>
      <w:r>
        <w:rPr>
          <w:i/>
        </w:rPr>
        <w:t>URL</w:t>
      </w:r>
      <w:hyperlink r:id="rId13">
        <w:r>
          <w:rPr/>
          <w:t>: https://www.reportdoor.com/sony-pictures-television-options-out-of-her-depth-global-briefs-report-door/</w:t>
        </w:r>
      </w:hyperlink>
    </w:p>
    <w:p>
      <w:pPr>
        <w:pStyle w:val="Heading4"/>
      </w:pPr>
      <w:r>
        <w:t xml:space="preserve">news: </w:t>
      </w:r>
      <w:r>
        <w:rPr>
          <w:i/>
        </w:rPr>
        <w:t>Former impeachment lawyer Dan Goldman says Trump is even worse than he thought: Q&amp;A</w:t>
      </w:r>
    </w:p>
    <w:p>
      <w:pPr/>
      <w:r>
        <w:rPr>
          <w:i/>
        </w:rPr>
        <w:t>Snippet</w:t>
      </w:r>
      <w:r>
        <w:t>: 9 hours ago ... ... New York State Assemblymember Yuh-Line Niou, and Rep. ... Insider: When you first heard about the new lines for this district, what made you want to ...</w:t>
      </w:r>
    </w:p>
    <w:p>
      <w:pPr/>
      <w:r>
        <w:rPr>
          <w:i/>
        </w:rPr>
        <w:t>Long Description</w:t>
      </w:r>
      <w:r>
        <w:t>: The January 6 hearings have shown Trump to be "even more of a wannabe dictator than we thought," Goldman told Insider on the campaign trail.</w:t>
      </w:r>
    </w:p>
    <w:p>
      <w:pPr/>
      <w:r>
        <w:rPr>
          <w:i/>
        </w:rPr>
        <w:t>URL</w:t>
      </w:r>
      <w:hyperlink r:id="rId14">
        <w:r>
          <w:rPr/>
          <w:t>: https://news.yahoo.com/amphtml/news/former-impeachment-lawyer-dan-goldman-153028518.html</w:t>
        </w:r>
      </w:hyperlink>
    </w:p>
    <w:p>
      <w:pPr>
        <w:pStyle w:val="Heading4"/>
      </w:pPr>
      <w:r>
        <w:t xml:space="preserve">Jewish Insider: </w:t>
      </w:r>
      <w:r>
        <w:rPr>
          <w:i/>
        </w:rPr>
        <w:t>Quick Hits Archives - Jewish Insider</w:t>
      </w:r>
    </w:p>
    <w:p>
      <w:pPr/>
      <w:r>
        <w:rPr>
          <w:i/>
        </w:rPr>
        <w:t>Snippet</w:t>
      </w:r>
      <w:r>
        <w:t>: 1 day ago ... Yuh-Line Niou, a state assemblywoman who is among the most prominent progressives in Albany, has quickly established herself as one of the top candidates of ...</w:t>
      </w:r>
    </w:p>
    <w:p>
      <w:pPr/>
      <w:r>
        <w:rPr>
          <w:i/>
        </w:rPr>
        <w:t>Long Description</w:t>
      </w:r>
      <w:r>
        <w:t>: N/A</w:t>
      </w:r>
    </w:p>
    <w:p>
      <w:pPr/>
      <w:r>
        <w:rPr>
          <w:i/>
        </w:rPr>
        <w:t>URL</w:t>
      </w:r>
      <w:hyperlink r:id="rId15">
        <w:r>
          <w:rPr/>
          <w:t>: https://jewishinsider.com/topics/quick-hits/</w:t>
        </w:r>
      </w:hyperlink>
    </w:p>
    <w:p>
      <w:pPr>
        <w:pStyle w:val="Heading4"/>
      </w:pPr>
      <w:r>
        <w:t xml:space="preserve">S.G.E: </w:t>
      </w:r>
      <w:r>
        <w:rPr>
          <w:i/>
        </w:rPr>
        <w:t>'Women Who Rock' goes from Patti Smith's puke to Pat Benatar's historic MTV moment - S.G.E</w:t>
      </w:r>
    </w:p>
    <w:p>
      <w:pPr/>
      <w:r>
        <w:rPr>
          <w:i/>
        </w:rPr>
        <w:t>Snippet</w:t>
      </w:r>
      <w:r>
        <w:t>: 24 hours ago ... Janette Beckman/EPIX. Advertisement. Categories Entertainment Post navigation. Yuh-Line Niou endorses boycott of Israel in crowded NY Congress race.</w:t>
      </w:r>
    </w:p>
    <w:p>
      <w:pPr/>
      <w:r>
        <w:rPr>
          <w:i/>
        </w:rPr>
        <w:t>Long Description</w:t>
      </w:r>
      <w:r>
        <w:t>: The history of sisters doing it for themselves — and each other — in music runs deep. And the connectivity of that female bonding across generations and genres doesn’t get much closer than one gnarly body-fluid expulsion from New York punk icon Patti Smith. “Patti Smith threw up on me one night in the back ... Read more</w:t>
      </w:r>
    </w:p>
    <w:p>
      <w:pPr/>
      <w:r>
        <w:rPr>
          <w:i/>
        </w:rPr>
        <w:t>URL</w:t>
      </w:r>
      <w:hyperlink r:id="rId16">
        <w:r>
          <w:rPr/>
          <w:t>: https://sportsgrindentertainment.com/women-who-rock-goes-from-patti-smiths-puke-to-pat-benatars-historic-mtv-moment/</w:t>
        </w:r>
      </w:hyperlink>
    </w:p>
    <w:p>
      <w:pPr>
        <w:pStyle w:val="Heading4"/>
      </w:pPr>
      <w:r>
        <w:t xml:space="preserve">The Village Sun: </w:t>
      </w:r>
      <w:r>
        <w:rPr>
          <w:i/>
        </w:rPr>
        <w:t>News Archives - The Village Sun</w:t>
      </w:r>
    </w:p>
    <w:p>
      <w:pPr/>
      <w:r>
        <w:rPr>
          <w:i/>
        </w:rPr>
        <w:t>Snippet</w:t>
      </w:r>
      <w:r>
        <w:t>: 1 day ago ... BY LINCOLN ANDERSON | Has Yuh-Line Niou been dumped by the very same political club that played a major role in her political rise? The…</w:t>
      </w:r>
    </w:p>
    <w:p>
      <w:pPr/>
      <w:r>
        <w:rPr>
          <w:i/>
        </w:rPr>
        <w:t>Long Description</w:t>
      </w:r>
      <w:r>
        <w:t>: N/A</w:t>
      </w:r>
    </w:p>
    <w:p>
      <w:pPr/>
      <w:r>
        <w:rPr>
          <w:i/>
        </w:rPr>
        <w:t>URL</w:t>
      </w:r>
      <w:hyperlink r:id="rId17">
        <w:r>
          <w:rPr/>
          <w:t>: https://thevillagesun.com/category/news</w:t>
        </w:r>
      </w:hyperlink>
    </w:p>
    <w:p>
      <w:pPr>
        <w:pStyle w:val="Heading4"/>
      </w:pPr>
      <w:r>
        <w:t xml:space="preserve">ny1: </w:t>
      </w:r>
      <w:r>
        <w:rPr>
          <w:i/>
        </w:rPr>
        <w:t>NYC Headlines | Spectrum News NY1</w:t>
      </w:r>
    </w:p>
    <w:p>
      <w:pPr/>
      <w:r>
        <w:rPr>
          <w:i/>
        </w:rPr>
        <w:t>Snippet</w:t>
      </w:r>
      <w:r>
        <w:t>: 1 day ago ... "Tony was like no one else," Michael Imperioli wrote on Instagram. New York City2 days ago. INSIDE CITY HALL · Yuh-Line Niou. 9:03. INSIDE CITY HALL.</w:t>
      </w:r>
    </w:p>
    <w:p>
      <w:pPr/>
      <w:r>
        <w:rPr>
          <w:i/>
        </w:rPr>
        <w:t>Long Description</w:t>
      </w:r>
      <w:r>
        <w:t>: N/A</w:t>
      </w:r>
    </w:p>
    <w:p>
      <w:pPr/>
      <w:r>
        <w:rPr>
          <w:i/>
        </w:rPr>
        <w:t>URL</w:t>
      </w:r>
      <w:hyperlink r:id="rId18">
        <w:r>
          <w:rPr/>
          <w:t>: https://www.ny1.com/nyc/all-boroughs/news</w:t>
        </w:r>
      </w:hyperlink>
    </w:p>
    <w:p>
      <w:pPr>
        <w:pStyle w:val="Heading3"/>
      </w:pPr>
      <w:r>
        <w:t>BDS</w:t>
      </w:r>
    </w:p>
    <w:p>
      <w:pPr>
        <w:pStyle w:val="Heading4"/>
      </w:pPr>
      <w:r>
        <w:t xml:space="preserve">Jewish Insider: </w:t>
      </w:r>
      <w:r>
        <w:rPr>
          <w:i/>
        </w:rPr>
        <w:t>U.N. to review reports of torture carried out by the Palestinian government</w:t>
      </w:r>
    </w:p>
    <w:p>
      <w:pPr/>
      <w:r>
        <w:rPr>
          <w:i/>
        </w:rPr>
        <w:t>Snippet</w:t>
      </w:r>
      <w:r>
        <w:t>: 14 hours ago ... Daily Kickoff: Remembering Shinzo Abe + NY-10 candidate endorses BDS · on record. 'I do support BDS': Yuh-Line Niou lays out her Middle East policy approach ...</w:t>
      </w:r>
    </w:p>
    <w:p>
      <w:pPr/>
      <w:r>
        <w:rPr>
          <w:i/>
        </w:rPr>
        <w:t>Long Description</w:t>
      </w:r>
      <w:r>
        <w:t>: The Committee against Torture will convene from July 12-29 to consider reports on torture of civilians and POWs carried out by the Palestinian government</w:t>
      </w:r>
    </w:p>
    <w:p>
      <w:pPr/>
      <w:r>
        <w:rPr>
          <w:i/>
        </w:rPr>
        <w:t>URL</w:t>
      </w:r>
      <w:hyperlink r:id="rId10">
        <w:r>
          <w:rPr/>
          <w:t>: https://jewishinsider.com/2022/07/united-nations-committee-against-torture-palestinian-authority-hamas/</w:t>
        </w:r>
      </w:hyperlink>
    </w:p>
    <w:p>
      <w:pPr>
        <w:pStyle w:val="Heading4"/>
      </w:pPr>
      <w:r>
        <w:t xml:space="preserve">Jewish Insider: </w:t>
      </w:r>
      <w:r>
        <w:rPr>
          <w:i/>
        </w:rPr>
        <w:t>Quick Hits Archives - Jewish Insider</w:t>
      </w:r>
    </w:p>
    <w:p>
      <w:pPr/>
      <w:r>
        <w:rPr>
          <w:i/>
        </w:rPr>
        <w:t>Snippet</w:t>
      </w:r>
      <w:r>
        <w:t>: 1 day ago ... 'I do support BDS': Yuh-Line Niou lays out her Middle East policy approach ... Assemblywoman Yuh-Line Niou, D-Manhattan in the Assembly Chamber at the state ...</w:t>
      </w:r>
    </w:p>
    <w:p>
      <w:pPr/>
      <w:r>
        <w:rPr>
          <w:i/>
        </w:rPr>
        <w:t>Long Description</w:t>
      </w:r>
      <w:r>
        <w:t>: N/A</w:t>
      </w:r>
    </w:p>
    <w:p>
      <w:pPr/>
      <w:r>
        <w:rPr>
          <w:i/>
        </w:rPr>
        <w:t>URL</w:t>
      </w:r>
      <w:hyperlink r:id="rId15">
        <w:r>
          <w:rPr/>
          <w:t>: https://jewishinsider.com/topics/quick-hits/</w:t>
        </w:r>
      </w:hyperlink>
    </w:p>
    <w:p>
      <w:pPr>
        <w:pStyle w:val="Heading4"/>
      </w:pPr>
      <w:r>
        <w:t xml:space="preserve">New York Post: </w:t>
      </w:r>
      <w:r>
        <w:rPr>
          <w:i/>
        </w:rPr>
        <w:t>Yuh-Line Niou endorses boycott of Israel in crowded NY Congress race</w:t>
      </w:r>
    </w:p>
    <w:p>
      <w:pPr/>
      <w:r>
        <w:rPr>
          <w:i/>
        </w:rPr>
        <w:t>Snippet</w:t>
      </w:r>
      <w:r>
        <w:t>: 1 day ago ... Manhattan-Brooklyn congressional candidate Yuh-Line Niou has endorsed the Boycott, Divestment and Sanctions movement against Israel in her platform ...</w:t>
      </w:r>
    </w:p>
    <w:p>
      <w:pPr/>
      <w:r>
        <w:rPr>
          <w:i/>
        </w:rPr>
        <w:t>Long Description</w:t>
      </w:r>
      <w:r>
        <w:t>: “I believe in the right to protest as a fundamental tenet of western democracy, so I do support BDS,” Niou said in an email to the Jewish Insider.</w:t>
      </w:r>
    </w:p>
    <w:p>
      <w:pPr/>
      <w:r>
        <w:rPr>
          <w:i/>
        </w:rPr>
        <w:t>URL</w:t>
      </w:r>
      <w:hyperlink r:id="rId19">
        <w:r>
          <w:rPr/>
          <w:t>: https://nypost.com/2022/07/11/yuh-line-niou-endorses-boycott-of-israel-in-crowded-ny-congress-race/</w:t>
        </w:r>
      </w:hyperlink>
    </w:p>
    <w:p>
      <w:pPr>
        <w:pStyle w:val="Heading4"/>
      </w:pPr>
      <w:r>
        <w:t xml:space="preserve">Jewish Insider: </w:t>
      </w:r>
      <w:r>
        <w:rPr>
          <w:i/>
        </w:rPr>
        <w:t>Lawmakers urge Biden to push back on Iraq’s anti-Israel law during Mideast trip</w:t>
      </w:r>
    </w:p>
    <w:p>
      <w:pPr/>
      <w:r>
        <w:rPr>
          <w:i/>
        </w:rPr>
        <w:t>Snippet</w:t>
      </w:r>
      <w:r>
        <w:t>: 9 hours ago ... 'I do support BDS': Yuh-Line Niou lays out her Middle East policy approach ... “As you embark on travel to the Middle East later this month, we respectfully ...</w:t>
      </w:r>
    </w:p>
    <w:p>
      <w:pPr/>
      <w:r>
        <w:rPr>
          <w:i/>
        </w:rPr>
        <w:t>Long Description</w:t>
      </w:r>
      <w:r>
        <w:t>: Abraham Accords Caucus members also urged Biden to press for the expansion of the Abraham Accords during his visit to Israel and Saudi Arabia</w:t>
      </w:r>
    </w:p>
    <w:p>
      <w:pPr/>
      <w:r>
        <w:rPr>
          <w:i/>
        </w:rPr>
        <w:t>URL</w:t>
      </w:r>
      <w:hyperlink r:id="rId20">
        <w:r>
          <w:rPr/>
          <w:t>: https://jewishinsider.com/2022/07/joe-biden-middle-east-iraq-israel-abraham-accords/</w:t>
        </w:r>
      </w:hyperlink>
    </w:p>
    <w:p>
      <w:pPr>
        <w:pStyle w:val="Heading4"/>
      </w:pPr>
      <w:r>
        <w:t xml:space="preserve">New York Post: </w:t>
      </w:r>
      <w:r>
        <w:rPr>
          <w:i/>
        </w:rPr>
        <w:t>bill de blasio |  New York Post</w:t>
      </w:r>
    </w:p>
    <w:p>
      <w:pPr/>
      <w:r>
        <w:rPr>
          <w:i/>
        </w:rPr>
        <w:t>Snippet</w:t>
      </w:r>
      <w:r>
        <w:t>: 1 day ago ... Assemblywoman Yuh-Line Niou · Assemblywoman Niou endorses boycott of Israel in crowded NY Congress race. July 11, 2022 | 8:36pm.</w:t>
      </w:r>
    </w:p>
    <w:p>
      <w:pPr/>
      <w:r>
        <w:rPr>
          <w:i/>
        </w:rPr>
        <w:t>Long Description</w:t>
      </w:r>
      <w:r>
        <w:t>: N/A</w:t>
      </w:r>
    </w:p>
    <w:p>
      <w:pPr/>
      <w:r>
        <w:rPr>
          <w:i/>
        </w:rPr>
        <w:t>URL</w:t>
      </w:r>
      <w:hyperlink r:id="rId21">
        <w:r>
          <w:rPr/>
          <w:t>: https://nypost.com/tag/bill-de-blasio/</w:t>
        </w:r>
      </w:hyperlink>
    </w:p>
    <w:p>
      <w:pPr>
        <w:pStyle w:val="Heading4"/>
      </w:pPr>
      <w:r>
        <w:t xml:space="preserve">New York Post: </w:t>
      </w:r>
      <w:r>
        <w:rPr>
          <w:i/>
        </w:rPr>
        <w:t>congress |  New York Post</w:t>
      </w:r>
    </w:p>
    <w:p>
      <w:pPr/>
      <w:r>
        <w:rPr>
          <w:i/>
        </w:rPr>
        <w:t>Snippet</w:t>
      </w:r>
      <w:r>
        <w:t>: 1 day ago ... Assemblywoman Yuh-Line Niou · Assemblywoman Niou endorses boycott of Israel in crowded NY Congress race.</w:t>
      </w:r>
    </w:p>
    <w:p>
      <w:pPr/>
      <w:r>
        <w:rPr>
          <w:i/>
        </w:rPr>
        <w:t>Long Description</w:t>
      </w:r>
      <w:r>
        <w:t>: N/A</w:t>
      </w:r>
    </w:p>
    <w:p>
      <w:pPr/>
      <w:r>
        <w:rPr>
          <w:i/>
        </w:rPr>
        <w:t>URL</w:t>
      </w:r>
      <w:hyperlink r:id="rId22">
        <w:r>
          <w:rPr/>
          <w:t>: https://nypost.com/tag/congress/</w:t>
        </w:r>
      </w:hyperlink>
    </w:p>
    <w:p>
      <w:pPr>
        <w:pStyle w:val="Heading4"/>
      </w:pPr>
      <w:r>
        <w:t xml:space="preserve">Jewish Insider: </w:t>
      </w:r>
      <w:r>
        <w:rPr>
          <w:i/>
        </w:rPr>
        <w:t>Daily Kickoff: Jason Kander on JI’s podcast + de Blasio calls out opponent’s support for BDS</w:t>
      </w:r>
    </w:p>
    <w:p>
      <w:pPr/>
      <w:r>
        <w:rPr>
          <w:i/>
        </w:rPr>
        <w:t>Snippet</w:t>
      </w:r>
      <w:r>
        <w:t>: 13 hours ago ... De Blasio calls out NY-10 opponent who backs BDS. Bill de Blasio, Yuh-Line Niou. Former New York City Mayor Bill de Blasio, now mounting his first House bid ...</w:t>
      </w:r>
    </w:p>
    <w:p>
      <w:pPr/>
      <w:r>
        <w:rPr>
          <w:i/>
        </w:rPr>
        <w:t>Long Description</w:t>
      </w:r>
      <w:r>
        <w:t>: N/A</w:t>
      </w:r>
    </w:p>
    <w:p>
      <w:pPr/>
      <w:r>
        <w:rPr>
          <w:i/>
        </w:rPr>
        <w:t>URL</w:t>
      </w:r>
      <w:hyperlink r:id="rId23">
        <w:r>
          <w:rPr/>
          <w:t>: https://jewishinsider.com/2022/07/daily-kickoff-jason-kander-on-jis-podcast-de-blasio-calls-out-opponents-support-for-bds/</w:t>
        </w:r>
      </w:hyperlink>
    </w:p>
    <w:p>
      <w:pPr>
        <w:pStyle w:val="Heading4"/>
      </w:pPr>
      <w:r>
        <w:t xml:space="preserve">Jewish Insider: </w:t>
      </w:r>
      <w:r>
        <w:rPr>
          <w:i/>
        </w:rPr>
        <w:t>Jason Kander joins ‘Limited Liability Podcast’</w:t>
      </w:r>
    </w:p>
    <w:p>
      <w:pPr/>
      <w:r>
        <w:rPr>
          <w:i/>
        </w:rPr>
        <w:t>Snippet</w:t>
      </w:r>
      <w:r>
        <w:t>: 14 hours ago ... 'I do support BDS': Yuh-Line Niou lays out her Middle East policy approach ... That just made sense to me, that's what you do.”.</w:t>
      </w:r>
    </w:p>
    <w:p>
      <w:pPr/>
      <w:r>
        <w:rPr>
          <w:i/>
        </w:rPr>
        <w:t>Long Description</w:t>
      </w:r>
      <w:r>
        <w:t>: Former rising Democratic star details his struggles with PTSD in new book</w:t>
      </w:r>
    </w:p>
    <w:p>
      <w:pPr/>
      <w:r>
        <w:rPr>
          <w:i/>
        </w:rPr>
        <w:t>URL</w:t>
      </w:r>
      <w:hyperlink r:id="rId24">
        <w:r>
          <w:rPr/>
          <w:t>: https://jewishinsider.com/2022/07/jason-kander-joins-limited-liability-podcast/</w:t>
        </w:r>
      </w:hyperlink>
    </w:p>
    <w:p>
      <w:pPr>
        <w:pStyle w:val="Heading4"/>
      </w:pPr>
      <w:r>
        <w:t xml:space="preserve">Yid Info: </w:t>
      </w:r>
      <w:r>
        <w:rPr>
          <w:i/>
        </w:rPr>
        <w:t>NY Congress Candidate Niou Endorses Boycott of Israel - Yid Info</w:t>
      </w:r>
    </w:p>
    <w:p>
      <w:pPr/>
      <w:r>
        <w:rPr>
          <w:i/>
        </w:rPr>
        <w:t>Snippet</w:t>
      </w:r>
      <w:r>
        <w:t>: 8 hours ago ... ... Manhattan-Brooklyn congressional candidate Yuh-Line Niou endorsed the Boycott, Divestment and Sanctions movement against Israel in her platform.</w:t>
      </w:r>
    </w:p>
    <w:p>
      <w:pPr/>
      <w:r>
        <w:rPr>
          <w:i/>
        </w:rPr>
        <w:t>Long Description</w:t>
      </w:r>
      <w:r>
        <w:t>: Facing condemnation from former Mayor Bill de Blasio- a leading opponent and the head of the state Democratic Party, Manhattan-Brooklyn congressional candidate Yuh-Line Niou endorsed the Boycott, Divestment and Sanctions...</w:t>
      </w:r>
    </w:p>
    <w:p>
      <w:pPr/>
      <w:r>
        <w:rPr>
          <w:i/>
        </w:rPr>
        <w:t>URL</w:t>
      </w:r>
      <w:hyperlink r:id="rId25">
        <w:r>
          <w:rPr/>
          <w:t>: https://yidinfo.net/ny-congress-candidate-niou-endorses-boycott-of-israel/</w:t>
        </w:r>
      </w:hyperlink>
    </w:p>
    <w:p>
      <w:pPr>
        <w:pStyle w:val="Heading4"/>
      </w:pPr>
      <w:r>
        <w:t xml:space="preserve">New York Post: </w:t>
      </w:r>
      <w:r>
        <w:rPr>
          <w:i/>
        </w:rPr>
        <w:t>July 11, 2022 |  New York Post</w:t>
      </w:r>
    </w:p>
    <w:p>
      <w:pPr/>
      <w:r>
        <w:rPr>
          <w:i/>
        </w:rPr>
        <w:t>Snippet</w:t>
      </w:r>
      <w:r>
        <w:t>: 21 hours ago ... Assemblywoman Yuh-Line Niou · Assemblywoman Niou endorses boycott of Israel in crowded NY Congress race.</w:t>
      </w:r>
    </w:p>
    <w:p>
      <w:pPr/>
      <w:r>
        <w:rPr>
          <w:i/>
        </w:rPr>
        <w:t>Long Description</w:t>
      </w:r>
      <w:r>
        <w:t>: N/A</w:t>
      </w:r>
    </w:p>
    <w:p>
      <w:pPr/>
      <w:r>
        <w:rPr>
          <w:i/>
        </w:rPr>
        <w:t>URL</w:t>
      </w:r>
      <w:hyperlink r:id="rId26">
        <w:r>
          <w:rPr/>
          <w:t>: https://nypost.com/2022/07/11/</w:t>
        </w:r>
      </w:hyperlink>
    </w:p>
    <w:p>
      <w:pPr>
        <w:pStyle w:val="Heading2"/>
      </w:pPr>
      <w:r>
        <w:t>Bill de Blasio</w:t>
      </w:r>
    </w:p>
    <w:p>
      <w:pPr>
        <w:pStyle w:val="Heading3"/>
      </w:pPr>
      <w:r>
        <w:t>Bill de Blasio</w:t>
      </w:r>
    </w:p>
    <w:p>
      <w:pPr>
        <w:pStyle w:val="Heading4"/>
      </w:pPr>
      <w:r>
        <w:t xml:space="preserve">yahoo: </w:t>
      </w:r>
      <w:r>
        <w:rPr>
          <w:i/>
        </w:rPr>
        <w:t>NYC COVID infection and hospitalization rates increase as questions swirl over Mayor Adams’ plan</w:t>
      </w:r>
    </w:p>
    <w:p>
      <w:pPr/>
      <w:r>
        <w:rPr>
          <w:i/>
        </w:rPr>
        <w:t>Snippet</w:t>
      </w:r>
      <w:r>
        <w:t>: 22 hours ago ... Former Mayor Bill de Blasio, who designed the indoor vaccine and mask mandates that Adams rescinded early on in his tenure, suggested at an unrelated press ...</w:t>
      </w:r>
    </w:p>
    <w:p>
      <w:pPr/>
      <w:r>
        <w:rPr>
          <w:i/>
        </w:rPr>
        <w:t>Long Description</w:t>
      </w:r>
      <w:r>
        <w:t>: NEW YORK — Coronavirus infection rates are spiking in the city with more than 15% of all tests coming back positive on average in the past week, data from the Health Department shows — and it remains unclear if Mayor Eric Adams will take any new steps to address the pandemic resurgence. While the weeklong test positivity average is at 15.4% citywide, there are pockets in every borough where ...</w:t>
      </w:r>
    </w:p>
    <w:p>
      <w:pPr/>
      <w:r>
        <w:rPr>
          <w:i/>
        </w:rPr>
        <w:t>URL</w:t>
      </w:r>
      <w:hyperlink r:id="rId27">
        <w:r>
          <w:rPr/>
          <w:t>: https://www.yahoo.com/entertainment/nyc-covid-infection-hospitalization-rates-022900493.html</w:t>
        </w:r>
      </w:hyperlink>
    </w:p>
    <w:p>
      <w:pPr>
        <w:pStyle w:val="Heading4"/>
      </w:pPr>
      <w:r>
        <w:t xml:space="preserve">yahoo: </w:t>
      </w:r>
      <w:r>
        <w:rPr>
          <w:i/>
        </w:rPr>
        <w:t>Democrat congressional candidate says her party 'canceled' her over view on transgender issues</w:t>
      </w:r>
    </w:p>
    <w:p>
      <w:pPr/>
      <w:r>
        <w:rPr>
          <w:i/>
        </w:rPr>
        <w:t>Snippet</w:t>
      </w:r>
      <w:r>
        <w:t>: 18 hours ago ... Maron's opponents in the Democratic Primary's 10th district include former New York Mayor Bill de Blasio, Rep. Mondaire Jones, Manhattan Assemblywoman ...</w:t>
      </w:r>
    </w:p>
    <w:p>
      <w:pPr/>
      <w:r>
        <w:rPr>
          <w:i/>
        </w:rPr>
        <w:t>Long Description</w:t>
      </w:r>
      <w:r>
        <w:t>: Democratic congressional candidate Maud Maron said Monday the Democrat party is looking to chase away moderates like herself over differing views on transgender issues.</w:t>
      </w:r>
    </w:p>
    <w:p>
      <w:pPr/>
      <w:r>
        <w:rPr>
          <w:i/>
        </w:rPr>
        <w:t>URL</w:t>
      </w:r>
      <w:hyperlink r:id="rId9">
        <w:r>
          <w:rPr/>
          <w:t>: https://www.yahoo.com/news/democrat-congressional-candidate-says-her-070520774.html</w:t>
        </w:r>
      </w:hyperlink>
    </w:p>
    <w:p>
      <w:pPr>
        <w:pStyle w:val="Heading4"/>
      </w:pPr>
      <w:r>
        <w:t xml:space="preserve">Corruption by Cops: </w:t>
      </w:r>
      <w:r>
        <w:rPr>
          <w:i/>
        </w:rPr>
        <w:t>Mayor de Blasio Holds Media Availability</w:t>
      </w:r>
    </w:p>
    <w:p>
      <w:pPr/>
      <w:r>
        <w:rPr>
          <w:i/>
        </w:rPr>
        <w:t>Snippet</w:t>
      </w:r>
      <w:r>
        <w:t>: 16 hours ago ... Mayor Bill de Blasio Performing in the 2016 Inner Circle. Prev Next. Leave A Reply. Cancel Reply. Your email address will not be published.</w:t>
      </w:r>
    </w:p>
    <w:p>
      <w:pPr/>
      <w:r>
        <w:rPr>
          <w:i/>
        </w:rPr>
        <w:t>Long Description</w:t>
      </w:r>
      <w:r>
        <w:t>: Mayor de Blasio Holds Media Availability. Blue Room, City Hall. April 1, 2021 source</w:t>
      </w:r>
    </w:p>
    <w:p>
      <w:pPr/>
      <w:r>
        <w:rPr>
          <w:i/>
        </w:rPr>
        <w:t>URL</w:t>
      </w:r>
      <w:hyperlink r:id="rId28">
        <w:r>
          <w:rPr/>
          <w:t>: https://corruptionbycops.com/2022/07/12/mayor-de-blasio-holds-media-availability/</w:t>
        </w:r>
      </w:hyperlink>
    </w:p>
    <w:p>
      <w:pPr>
        <w:pStyle w:val="Heading4"/>
      </w:pPr>
      <w:r>
        <w:t xml:space="preserve">news: </w:t>
      </w:r>
      <w:r>
        <w:rPr>
          <w:i/>
        </w:rPr>
        <w:t>Q&amp;A With Assemblywoman Jo Anne Simon: For NY-10 Democratic Candidate, 'It's All About Community'</w:t>
      </w:r>
    </w:p>
    <w:p>
      <w:pPr/>
      <w:r>
        <w:rPr>
          <w:i/>
        </w:rPr>
        <w:t>Snippet</w:t>
      </w:r>
      <w:r>
        <w:t>: 13 hours ago ... Bill de Blasio. 109th mayor of New York City from 2014 to 2022. New York Assemblywoman Jo Anne Simon (D) believes that her base in brownstone Brooklyn and ...</w:t>
      </w:r>
    </w:p>
    <w:p>
      <w:pPr/>
      <w:r>
        <w:rPr>
          <w:i/>
        </w:rPr>
        <w:t>Long Description</w:t>
      </w:r>
      <w:r>
        <w:t>: Simon would prioritize fighting climate change, preventing displacement and protecting civil rights.</w:t>
      </w:r>
    </w:p>
    <w:p>
      <w:pPr/>
      <w:r>
        <w:rPr>
          <w:i/>
        </w:rPr>
        <w:t>URL</w:t>
      </w:r>
      <w:hyperlink r:id="rId11">
        <w:r>
          <w:rPr/>
          <w:t>: https://news.yahoo.com/amphtml/news/q-assemblywoman-jo-anne-simon-120011577.html</w:t>
        </w:r>
      </w:hyperlink>
    </w:p>
    <w:p>
      <w:pPr>
        <w:pStyle w:val="Heading4"/>
      </w:pPr>
      <w:r>
        <w:t xml:space="preserve">yahoo: </w:t>
      </w:r>
      <w:r>
        <w:rPr>
          <w:i/>
        </w:rPr>
        <w:t>Meghan Markle and Prince Harry Are Heading to New York City Next Week for a Special U.N. Appearance</w:t>
      </w:r>
    </w:p>
    <w:p>
      <w:pPr/>
      <w:r>
        <w:rPr>
          <w:i/>
        </w:rPr>
        <w:t>Snippet</w:t>
      </w:r>
      <w:r>
        <w:t>: 6 hours ago ... ... Observatory at the World Trade Center with former Mayor Bill de Blasio, his wife Chirlane McCray, their son Dante de Blasio and Governor Kathy Hochul.</w:t>
      </w:r>
    </w:p>
    <w:p>
      <w:pPr/>
      <w:r>
        <w:rPr>
          <w:i/>
        </w:rPr>
        <w:t>Long Description</w:t>
      </w:r>
      <w:r>
        <w:t>: The couple, who moved to Meghan's home state of California in 2020, visited N.Y.C. twice last fall</w:t>
      </w:r>
    </w:p>
    <w:p>
      <w:pPr/>
      <w:r>
        <w:rPr>
          <w:i/>
        </w:rPr>
        <w:t>URL</w:t>
      </w:r>
      <w:hyperlink r:id="rId29">
        <w:r>
          <w:rPr/>
          <w:t>: https://www.yahoo.com/entertainment/meghan-markle-prince-harry-heading-184932890.html</w:t>
        </w:r>
      </w:hyperlink>
    </w:p>
    <w:p>
      <w:pPr>
        <w:pStyle w:val="Heading4"/>
      </w:pPr>
      <w:r>
        <w:t xml:space="preserve">law360: </w:t>
      </w:r>
      <w:r>
        <w:rPr>
          <w:i/>
        </w:rPr>
        <w:t>NYC Committee Advances Handful Of Land Use Applications - Law360</w:t>
      </w:r>
    </w:p>
    <w:p>
      <w:pPr/>
      <w:r>
        <w:rPr>
          <w:i/>
        </w:rPr>
        <w:t>Snippet</w:t>
      </w:r>
      <w:r>
        <w:t>: 1 day ago ... ... Development to proceed with the Resilient Edgemere Community Initiative, which dates to 2015 under the administration of former mayor Bill de Blasio.</w:t>
      </w:r>
    </w:p>
    <w:p>
      <w:pPr/>
      <w:r>
        <w:rPr>
          <w:i/>
        </w:rPr>
        <w:t>Long Description</w:t>
      </w:r>
      <w:r>
        <w:t>: The Land Use Committee of the New York City Council approved several applications Monday that will now head to the full council for a final vote, ranging from a single-unit rezoning in Brooklyn to a 166-acre multi-faceted project in Edgemere, Queens.</w:t>
      </w:r>
    </w:p>
    <w:p>
      <w:pPr/>
      <w:r>
        <w:rPr>
          <w:i/>
        </w:rPr>
        <w:t>URL</w:t>
      </w:r>
      <w:hyperlink r:id="rId30">
        <w:r>
          <w:rPr/>
          <w:t>: https://www.law360.com/real-estate-authority/residential/articles/1510246/nyc-committee-advances-handful-of-land-use-applications</w:t>
        </w:r>
      </w:hyperlink>
    </w:p>
    <w:p>
      <w:pPr>
        <w:pStyle w:val="Heading4"/>
      </w:pPr>
      <w:r>
        <w:t xml:space="preserve">New York Post: </w:t>
      </w:r>
      <w:r>
        <w:rPr>
          <w:i/>
        </w:rPr>
        <w:t>David Meyer</w:t>
      </w:r>
    </w:p>
    <w:p>
      <w:pPr/>
      <w:r>
        <w:rPr>
          <w:i/>
        </w:rPr>
        <w:t>Snippet</w:t>
      </w:r>
      <w:r>
        <w:t>: 1 day ago ... Bill de Blasio. De Blasio cooked books to hide $224M in NYC Ferry outlays: audit.</w:t>
      </w:r>
    </w:p>
    <w:p>
      <w:pPr/>
      <w:r>
        <w:rPr>
          <w:i/>
        </w:rPr>
        <w:t>Long Description</w:t>
      </w:r>
      <w:r>
        <w:t>: N/A</w:t>
      </w:r>
    </w:p>
    <w:p>
      <w:pPr/>
      <w:r>
        <w:rPr>
          <w:i/>
        </w:rPr>
        <w:t>URL</w:t>
      </w:r>
      <w:hyperlink r:id="rId31">
        <w:r>
          <w:rPr/>
          <w:t>: https://nypost.com/author/david-meyer/</w:t>
        </w:r>
      </w:hyperlink>
    </w:p>
    <w:p>
      <w:pPr>
        <w:pStyle w:val="Heading4"/>
      </w:pPr>
      <w:r>
        <w:t xml:space="preserve">cbsnews: </w:t>
      </w:r>
      <w:r>
        <w:rPr>
          <w:i/>
        </w:rPr>
        <w:t>NY PSA offers what to do in nuclear attack</w:t>
      </w:r>
    </w:p>
    <w:p>
      <w:pPr/>
      <w:r>
        <w:rPr>
          <w:i/>
        </w:rPr>
        <w:t>Snippet</w:t>
      </w:r>
      <w:r>
        <w:t>: 13 hours ago ... Bodega workers meet with Manhattan DA. 03:22just now ... Bill de Blasio addresses controversies at fir... 02:162h ago ...</w:t>
      </w:r>
    </w:p>
    <w:p>
      <w:pPr/>
      <w:r>
        <w:rPr>
          <w:i/>
        </w:rPr>
        <w:t>Long Description</w:t>
      </w:r>
      <w:r>
        <w:t>: The city's Department of Emergency Management warns New Yorkers about what to do in the case of a nuclear scenario.</w:t>
      </w:r>
    </w:p>
    <w:p>
      <w:pPr/>
      <w:r>
        <w:rPr>
          <w:i/>
        </w:rPr>
        <w:t>URL</w:t>
      </w:r>
      <w:hyperlink r:id="rId32">
        <w:r>
          <w:rPr/>
          <w:t>: https://www.cbsnews.com/newyork/video/ny-psa-offers-what-to-do-in-nuclear-attack/</w:t>
        </w:r>
      </w:hyperlink>
    </w:p>
    <w:p>
      <w:pPr>
        <w:pStyle w:val="Heading4"/>
      </w:pPr>
      <w:r>
        <w:t xml:space="preserve">nytimes: </w:t>
      </w:r>
      <w:r>
        <w:rPr>
          <w:i/>
        </w:rPr>
        <w:t>New York</w:t>
      </w:r>
    </w:p>
    <w:p>
      <w:pPr/>
      <w:r>
        <w:rPr>
          <w:i/>
        </w:rPr>
        <w:t>Snippet</w:t>
      </w:r>
      <w:r>
        <w:t>: 1 day ago ... 13 Guns Used in Harlem Shootout, Police Say, Underscoring Deadly Threat. The tally shows how ubiquitous firearms, many illegal, are in New York, with more ...</w:t>
      </w:r>
    </w:p>
    <w:p>
      <w:pPr/>
      <w:r>
        <w:rPr>
          <w:i/>
        </w:rPr>
        <w:t>Long Description</w:t>
      </w:r>
      <w:r>
        <w:t>: Breaking news and the latest headlines from the New York region, including New York City, Westchester, Long Island, New Jersey and Connecticut. Politics, transit, housing, crime and more.</w:t>
      </w:r>
    </w:p>
    <w:p>
      <w:pPr/>
      <w:r>
        <w:rPr>
          <w:i/>
        </w:rPr>
        <w:t>URL</w:t>
      </w:r>
      <w:hyperlink r:id="rId33">
        <w:r>
          <w:rPr/>
          <w:t>: https://www.nytimes.com/section/nyregion</w:t>
        </w:r>
      </w:hyperlink>
    </w:p>
    <w:p>
      <w:pPr>
        <w:pStyle w:val="Heading4"/>
      </w:pPr>
      <w:r>
        <w:t xml:space="preserve">news: </w:t>
      </w:r>
      <w:r>
        <w:rPr>
          <w:i/>
        </w:rPr>
        <w:t>Former impeachment lawyer Dan Goldman says Trump is even worse than he thought: Q&amp;A</w:t>
      </w:r>
    </w:p>
    <w:p>
      <w:pPr/>
      <w:r>
        <w:rPr>
          <w:i/>
        </w:rPr>
        <w:t>Snippet</w:t>
      </w:r>
      <w:r>
        <w:t>: 9 hours ago ... Running in the newly drawn 10th district, Goldman is in a crowded field that includes Bill de Blasio. After giving a quick pep talk to around 20 campaign ...</w:t>
      </w:r>
    </w:p>
    <w:p>
      <w:pPr/>
      <w:r>
        <w:rPr>
          <w:i/>
        </w:rPr>
        <w:t>Long Description</w:t>
      </w:r>
      <w:r>
        <w:t>: The January 6 hearings have shown Trump to be "even more of a wannabe dictator than we thought," Goldman told Insider on the campaign trail.</w:t>
      </w:r>
    </w:p>
    <w:p>
      <w:pPr/>
      <w:r>
        <w:rPr>
          <w:i/>
        </w:rPr>
        <w:t>URL</w:t>
      </w:r>
      <w:hyperlink r:id="rId14">
        <w:r>
          <w:rPr/>
          <w:t>: https://news.yahoo.com/amphtml/news/former-impeachment-lawyer-dan-goldman-153028518.html</w:t>
        </w:r>
      </w:hyperlink>
    </w:p>
    <w:p>
      <w:pPr>
        <w:pStyle w:val="Heading2"/>
      </w:pPr>
      <w:r>
        <w:t>Mondaire Jones</w:t>
      </w:r>
    </w:p>
    <w:p>
      <w:pPr>
        <w:pStyle w:val="Heading3"/>
      </w:pPr>
      <w:r>
        <w:t>Mondaire Jones</w:t>
      </w:r>
    </w:p>
    <w:p>
      <w:pPr>
        <w:pStyle w:val="Heading4"/>
      </w:pPr>
      <w:r>
        <w:t xml:space="preserve">The Daily Beast: </w:t>
      </w:r>
      <w:r>
        <w:rPr>
          <w:i/>
        </w:rPr>
        <w:t>Brothers Aged 10 and 14 Turn Themselves in After Grisly Traffic Cone Slaying</w:t>
      </w:r>
    </w:p>
    <w:p>
      <w:pPr/>
      <w:r>
        <w:rPr>
          <w:i/>
        </w:rPr>
        <w:t>Snippet</w:t>
      </w:r>
      <w:r>
        <w:t>: 1 day ago ... Ritchie Torres (NY-15) and Mondaire Jones (NY-17) have become the first two out LGBTQ Black members of the U.S. Congress, having won their New York races.</w:t>
      </w:r>
    </w:p>
    <w:p>
      <w:pPr/>
      <w:r>
        <w:rPr>
          <w:i/>
        </w:rPr>
        <w:t>Long Description</w:t>
      </w:r>
      <w:r>
        <w:t>: Video of the incident showed the group of kids smiling, laughing and recording on cell phones as they beat 72-year-old James Lambert to death.</w:t>
      </w:r>
    </w:p>
    <w:p>
      <w:pPr/>
      <w:r>
        <w:rPr>
          <w:i/>
        </w:rPr>
        <w:t>URL</w:t>
      </w:r>
      <w:hyperlink r:id="rId34">
        <w:r>
          <w:rPr/>
          <w:t>: https://www.thedailybeast.com/ritchie-torres-and-mondaire-jones-make-black-lgbtq-history-in-congress-wins</w:t>
        </w:r>
      </w:hyperlink>
    </w:p>
    <w:p>
      <w:pPr>
        <w:pStyle w:val="Heading4"/>
      </w:pPr>
      <w:r>
        <w:t xml:space="preserve">yahoo: </w:t>
      </w:r>
      <w:r>
        <w:rPr>
          <w:i/>
        </w:rPr>
        <w:t>Democrat congressional candidate says her party 'canceled' her over view on transgender issues</w:t>
      </w:r>
    </w:p>
    <w:p>
      <w:pPr/>
      <w:r>
        <w:rPr>
          <w:i/>
        </w:rPr>
        <w:t>Snippet</w:t>
      </w:r>
      <w:r>
        <w:t>: 18 hours ago ... Mondaire Jones, Manhattan Assemblywoman Yuh-Line Niou, Manhattan Councilwoman Carlina Rivera, Brooklyn Assemblywoman Jo Anne Simon and former Brooklyn ...</w:t>
      </w:r>
    </w:p>
    <w:p>
      <w:pPr/>
      <w:r>
        <w:rPr>
          <w:i/>
        </w:rPr>
        <w:t>Long Description</w:t>
      </w:r>
      <w:r>
        <w:t>: Democratic congressional candidate Maud Maron said Monday the Democrat party is looking to chase away moderates like herself over differing views on transgender issues.</w:t>
      </w:r>
    </w:p>
    <w:p>
      <w:pPr/>
      <w:r>
        <w:rPr>
          <w:i/>
        </w:rPr>
        <w:t>URL</w:t>
      </w:r>
      <w:hyperlink r:id="rId9">
        <w:r>
          <w:rPr/>
          <w:t>: https://www.yahoo.com/news/democrat-congressional-candidate-says-her-070520774.html</w:t>
        </w:r>
      </w:hyperlink>
    </w:p>
    <w:p>
      <w:pPr>
        <w:pStyle w:val="Heading4"/>
      </w:pPr>
      <w:r>
        <w:t xml:space="preserve">news: </w:t>
      </w:r>
      <w:r>
        <w:rPr>
          <w:i/>
        </w:rPr>
        <w:t>Q&amp;A With Assemblywoman Jo Anne Simon: For NY-10 Democratic Candidate, 'It's All About Community'</w:t>
      </w:r>
    </w:p>
    <w:p>
      <w:pPr/>
      <w:r>
        <w:rPr>
          <w:i/>
        </w:rPr>
        <w:t>Snippet</w:t>
      </w:r>
      <w:r>
        <w:t>: 13 hours ago ... Check out our previous interviews with Mondaire Jones, Yuh-Line Niou, Bill de Blasio, and Carlina Rivera. Simon, who enjoys doing needlepoint work and ...</w:t>
      </w:r>
    </w:p>
    <w:p>
      <w:pPr/>
      <w:r>
        <w:rPr>
          <w:i/>
        </w:rPr>
        <w:t>Long Description</w:t>
      </w:r>
      <w:r>
        <w:t>: Simon would prioritize fighting climate change, preventing displacement and protecting civil rights.</w:t>
      </w:r>
    </w:p>
    <w:p>
      <w:pPr/>
      <w:r>
        <w:rPr>
          <w:i/>
        </w:rPr>
        <w:t>URL</w:t>
      </w:r>
      <w:hyperlink r:id="rId11">
        <w:r>
          <w:rPr/>
          <w:t>: https://news.yahoo.com/amphtml/news/q-assemblywoman-jo-anne-simon-120011577.html</w:t>
        </w:r>
      </w:hyperlink>
    </w:p>
    <w:p>
      <w:pPr>
        <w:pStyle w:val="Heading4"/>
      </w:pPr>
      <w:r>
        <w:t xml:space="preserve">news: </w:t>
      </w:r>
      <w:r>
        <w:rPr>
          <w:i/>
        </w:rPr>
        <w:t>Sean Patrick Maloney Is the Gay Congressman Fighting Off a GOP House</w:t>
      </w:r>
    </w:p>
    <w:p>
      <w:pPr/>
      <w:r>
        <w:rPr>
          <w:i/>
        </w:rPr>
        <w:t>Snippet</w:t>
      </w:r>
      <w:r>
        <w:t>: 13 hours ago ... He faced intra-party criticism when many assumed he was running against a fellow gay congressman, Mondaire Jones, after a judge scrambled New York ...</w:t>
      </w:r>
    </w:p>
    <w:p>
      <w:pPr/>
      <w:r>
        <w:rPr>
          <w:i/>
        </w:rPr>
        <w:t>Long Description</w:t>
      </w:r>
      <w:r>
        <w:t>: The congressman from New York's Hudson Valley is eyeing the midterms at a time of unrest over reproductive freedom, mass shootings, and right-wing attacks on LGBTQ+ people.</w:t>
      </w:r>
    </w:p>
    <w:p>
      <w:pPr/>
      <w:r>
        <w:rPr>
          <w:i/>
        </w:rPr>
        <w:t>URL</w:t>
      </w:r>
      <w:hyperlink r:id="rId35">
        <w:r>
          <w:rPr/>
          <w:t>: https://news.yahoo.com/sean-patrick-maloney-gay-congressman-120033961.html</w:t>
        </w:r>
      </w:hyperlink>
    </w:p>
    <w:p>
      <w:pPr>
        <w:pStyle w:val="Heading4"/>
      </w:pPr>
      <w:r>
        <w:t xml:space="preserve">news: </w:t>
      </w:r>
      <w:r>
        <w:rPr>
          <w:i/>
        </w:rPr>
        <w:t>Former impeachment lawyer Dan Goldman says Trump is even worse than he thought: Q&amp;A</w:t>
      </w:r>
    </w:p>
    <w:p>
      <w:pPr/>
      <w:r>
        <w:rPr>
          <w:i/>
        </w:rPr>
        <w:t>Snippet</w:t>
      </w:r>
      <w:r>
        <w:t>: 9 hours ago ... Mondaire Jones, who switched to the district after Rep. Sean Patrick Maloney bumped him out of his district to the north in Rockland and Westchester ...</w:t>
      </w:r>
    </w:p>
    <w:p>
      <w:pPr/>
      <w:r>
        <w:rPr>
          <w:i/>
        </w:rPr>
        <w:t>Long Description</w:t>
      </w:r>
      <w:r>
        <w:t>: The January 6 hearings have shown Trump to be "even more of a wannabe dictator than we thought," Goldman told Insider on the campaign trail.</w:t>
      </w:r>
    </w:p>
    <w:p>
      <w:pPr/>
      <w:r>
        <w:rPr>
          <w:i/>
        </w:rPr>
        <w:t>URL</w:t>
      </w:r>
      <w:hyperlink r:id="rId14">
        <w:r>
          <w:rPr/>
          <w:t>: https://news.yahoo.com/amphtml/news/former-impeachment-lawyer-dan-goldman-153028518.html</w:t>
        </w:r>
      </w:hyperlink>
    </w:p>
    <w:p>
      <w:pPr>
        <w:pStyle w:val="Heading4"/>
      </w:pPr>
      <w:r>
        <w:t xml:space="preserve">Jewish Insider: </w:t>
      </w:r>
      <w:r>
        <w:rPr>
          <w:i/>
        </w:rPr>
        <w:t>Quick Hits Archives - Jewish Insider</w:t>
      </w:r>
    </w:p>
    <w:p>
      <w:pPr/>
      <w:r>
        <w:rPr>
          <w:i/>
        </w:rPr>
        <w:t>Snippet</w:t>
      </w:r>
      <w:r>
        <w:t>: 1 day ago ... Mondaire Jones (D-NY), state Assemblywoman Jo Anne Simon, former Rep. Liz Holtzman (D-NY) and attorney Dan Goldman. BDB backs away ...</w:t>
      </w:r>
    </w:p>
    <w:p>
      <w:pPr/>
      <w:r>
        <w:rPr>
          <w:i/>
        </w:rPr>
        <w:t>Long Description</w:t>
      </w:r>
      <w:r>
        <w:t>: N/A</w:t>
      </w:r>
    </w:p>
    <w:p>
      <w:pPr/>
      <w:r>
        <w:rPr>
          <w:i/>
        </w:rPr>
        <w:t>URL</w:t>
      </w:r>
      <w:hyperlink r:id="rId15">
        <w:r>
          <w:rPr/>
          <w:t>: https://jewishinsider.com/topics/quick-hits/</w:t>
        </w:r>
      </w:hyperlink>
    </w:p>
    <w:p>
      <w:pPr>
        <w:pStyle w:val="Heading4"/>
      </w:pPr>
      <w:r>
        <w:t xml:space="preserve">The Village Sun: </w:t>
      </w:r>
      <w:r>
        <w:rPr>
          <w:i/>
        </w:rPr>
        <w:t>News Archives - The Village Sun</w:t>
      </w:r>
    </w:p>
    <w:p>
      <w:pPr/>
      <w:r>
        <w:rPr>
          <w:i/>
        </w:rPr>
        <w:t>Snippet</w:t>
      </w:r>
      <w:r>
        <w:t>: 1 day ago ... BY LINCOLN ANDERSON | Bill de Blasio, Mondaire Jones, Carlina Rivera and Yuh-Line Niou might have better name recognition in Lower Manhattan, ...</w:t>
      </w:r>
    </w:p>
    <w:p>
      <w:pPr/>
      <w:r>
        <w:rPr>
          <w:i/>
        </w:rPr>
        <w:t>Long Description</w:t>
      </w:r>
      <w:r>
        <w:t>: N/A</w:t>
      </w:r>
    </w:p>
    <w:p>
      <w:pPr/>
      <w:r>
        <w:rPr>
          <w:i/>
        </w:rPr>
        <w:t>URL</w:t>
      </w:r>
      <w:hyperlink r:id="rId17">
        <w:r>
          <w:rPr/>
          <w:t>: https://thevillagesun.com/category/news</w:t>
        </w:r>
      </w:hyperlink>
    </w:p>
    <w:p>
      <w:pPr>
        <w:pStyle w:val="Heading4"/>
      </w:pPr>
      <w:r>
        <w:t xml:space="preserve">New York Post: </w:t>
      </w:r>
      <w:r>
        <w:rPr>
          <w:i/>
        </w:rPr>
        <w:t>Yuh-Line Niou endorses boycott of Israel in crowded NY Congress race</w:t>
      </w:r>
    </w:p>
    <w:p>
      <w:pPr/>
      <w:r>
        <w:rPr>
          <w:i/>
        </w:rPr>
        <w:t>Snippet</w:t>
      </w:r>
      <w:r>
        <w:t>: 1 day ago ... Mondaire Jones; Manhattan Councilwoman Carlina Rivera; Dan Goldman, the House Democrats' chief lawyer for the first impeachment case against former ...</w:t>
      </w:r>
    </w:p>
    <w:p>
      <w:pPr/>
      <w:r>
        <w:rPr>
          <w:i/>
        </w:rPr>
        <w:t>Long Description</w:t>
      </w:r>
      <w:r>
        <w:t>: “I believe in the right to protest as a fundamental tenet of western democracy, so I do support BDS,” Niou said in an email to the Jewish Insider.</w:t>
      </w:r>
    </w:p>
    <w:p>
      <w:pPr/>
      <w:r>
        <w:rPr>
          <w:i/>
        </w:rPr>
        <w:t>URL</w:t>
      </w:r>
      <w:hyperlink r:id="rId19">
        <w:r>
          <w:rPr/>
          <w:t>: https://nypost.com/2022/07/11/yuh-line-niou-endorses-boycott-of-israel-in-crowded-ny-congress-race/</w:t>
        </w:r>
      </w:hyperlink>
    </w:p>
    <w:p>
      <w:pPr>
        <w:pStyle w:val="Heading4"/>
      </w:pPr>
      <w:r>
        <w:t xml:space="preserve">Politics NY: </w:t>
      </w:r>
      <w:r>
        <w:rPr>
          <w:i/>
        </w:rPr>
        <w:t>NY10 contenders discuss affordable housing, LGBTQ rights in forum hosted by progressive political clubs</w:t>
      </w:r>
    </w:p>
    <w:p>
      <w:pPr/>
      <w:r>
        <w:rPr>
          <w:i/>
        </w:rPr>
        <w:t>Snippet</w:t>
      </w:r>
      <w:r>
        <w:t>: 8 hours ago ... Most of the 15 candidates contending for the open seat were on hand including well-known politicos like former Mayor Bill de Blasio, U.S. Rep. Mondaire Jones (D ...</w:t>
      </w:r>
    </w:p>
    <w:p>
      <w:pPr/>
      <w:r>
        <w:rPr>
          <w:i/>
        </w:rPr>
        <w:t>Long Description</w:t>
      </w:r>
      <w:r>
        <w:t>: Inside the sweltering sanctuary of the First Unitarian Congregational Society church, several of the candidates vying to represent the newly reconfigured 10th</w:t>
      </w:r>
    </w:p>
    <w:p>
      <w:pPr/>
      <w:r>
        <w:rPr>
          <w:i/>
        </w:rPr>
        <w:t>URL</w:t>
      </w:r>
      <w:hyperlink r:id="rId36">
        <w:r>
          <w:rPr/>
          <w:t>: https://politicsny.com/2022/07/12/ny10-contenders-discuss-affordable-housing-lgbtq-rights-forum-hosted-progressive-political-clubs/</w:t>
        </w:r>
      </w:hyperlink>
    </w:p>
    <w:p>
      <w:pPr>
        <w:pStyle w:val="Heading4"/>
      </w:pPr>
      <w:r>
        <w:t xml:space="preserve">New York Post: </w:t>
      </w:r>
      <w:r>
        <w:rPr>
          <w:i/>
        </w:rPr>
        <w:t>City haul: Ex-mayor Bill de Blasio rakes in $500K for quarter in Congress bid</w:t>
      </w:r>
    </w:p>
    <w:p>
      <w:pPr/>
      <w:r>
        <w:rPr>
          <w:i/>
        </w:rPr>
        <w:t>Snippet</w:t>
      </w:r>
      <w:r>
        <w:t>: 3 hours ago ... Mondaire Jones' self-reported haul in the same race but significantly less than former Trump impeachment lawyer Dan Goldman's, The Post has learned.</w:t>
      </w:r>
    </w:p>
    <w:p>
      <w:pPr/>
      <w:r>
        <w:rPr>
          <w:i/>
        </w:rPr>
        <w:t>Long Description</w:t>
      </w:r>
      <w:r>
        <w:t>: Ex-Mayor Bill de Blasio raised about the same amount as rival candidate Rep. Mondaire Jones, but significantly less than former Trump impeachment lawyer Dan Goldman.</w:t>
      </w:r>
    </w:p>
    <w:p>
      <w:pPr/>
      <w:r>
        <w:rPr>
          <w:i/>
        </w:rPr>
        <w:t>URL</w:t>
      </w:r>
      <w:hyperlink r:id="rId37">
        <w:r>
          <w:rPr/>
          <w:t>: https://nypost.com/2022/07/12/ex-mayor-bill-de-blasio-rakes-in-500k-for-quarter-in-congress-bid/amp/</w:t>
        </w:r>
      </w:hyperlink>
    </w:p>
    <w:p>
      <w:pPr>
        <w:pStyle w:val="Heading2"/>
      </w:pPr>
      <w:r>
        <w:t>Carlina Rivera</w:t>
      </w:r>
    </w:p>
    <w:p>
      <w:pPr>
        <w:pStyle w:val="Heading3"/>
      </w:pPr>
      <w:r>
        <w:t>Carlina Rivera</w:t>
      </w:r>
    </w:p>
    <w:p>
      <w:pPr>
        <w:pStyle w:val="Heading4"/>
      </w:pPr>
      <w:r>
        <w:t xml:space="preserve">yahoo: </w:t>
      </w:r>
      <w:r>
        <w:rPr>
          <w:i/>
        </w:rPr>
        <w:t>Getaround Brings Contactless Carsharing to New York City</w:t>
      </w:r>
    </w:p>
    <w:p>
      <w:pPr/>
      <w:r>
        <w:rPr>
          <w:i/>
        </w:rPr>
        <w:t>Snippet</w:t>
      </w:r>
      <w:r>
        <w:t>: 10 hours ago ... ... Andrew Gounardes and Carlina Rivera spoke alongside Getaround executives to share how this shift will enable New York residents to access a convenient, ...</w:t>
      </w:r>
    </w:p>
    <w:p>
      <w:pPr/>
      <w:r>
        <w:rPr>
          <w:i/>
        </w:rPr>
        <w:t>Long Description</w:t>
      </w:r>
      <w:r>
        <w:t>: SAN FRANCISCO, July 12, 2022--Getaround, the world's leading digital peer-to-peer carsharing marketplace, today announced that the groundbreaking Peer-to-Peer Car Sharing Program Act will now allow the platform to be widely available for all New Yorkers. At today’s press conference, city and state representatives, including Lincoln Restler, Andrew Gounardes and Carlina Rivera spoke alongside Getaround executives to share how this shift will enable New York residents to access a convenient, conta</w:t>
      </w:r>
    </w:p>
    <w:p>
      <w:pPr/>
      <w:r>
        <w:rPr>
          <w:i/>
        </w:rPr>
        <w:t>URL</w:t>
      </w:r>
      <w:hyperlink r:id="rId38">
        <w:r>
          <w:rPr/>
          <w:t>: https://www.yahoo.com/entertainment/getaround-brings-contactless-carsharing-york-143500490.html</w:t>
        </w:r>
      </w:hyperlink>
    </w:p>
    <w:p>
      <w:pPr>
        <w:pStyle w:val="Heading4"/>
      </w:pPr>
      <w:r>
        <w:t xml:space="preserve">yahoo: </w:t>
      </w:r>
      <w:r>
        <w:rPr>
          <w:i/>
        </w:rPr>
        <w:t>Democrat congressional candidate says her party 'canceled' her over view on transgender issues</w:t>
      </w:r>
    </w:p>
    <w:p>
      <w:pPr/>
      <w:r>
        <w:rPr>
          <w:i/>
        </w:rPr>
        <w:t>Snippet</w:t>
      </w:r>
      <w:r>
        <w:t>: 18 hours ago ... Mondaire Jones, Manhattan Assemblywoman Yuh-Line Niou, Manhattan Councilwoman Carlina Rivera, Brooklyn Assemblywoman Jo Anne Simon and former Brooklyn ...</w:t>
      </w:r>
    </w:p>
    <w:p>
      <w:pPr/>
      <w:r>
        <w:rPr>
          <w:i/>
        </w:rPr>
        <w:t>Long Description</w:t>
      </w:r>
      <w:r>
        <w:t>: Democratic congressional candidate Maud Maron said Monday the Democrat party is looking to chase away moderates like herself over differing views on transgender issues.</w:t>
      </w:r>
    </w:p>
    <w:p>
      <w:pPr/>
      <w:r>
        <w:rPr>
          <w:i/>
        </w:rPr>
        <w:t>URL</w:t>
      </w:r>
      <w:hyperlink r:id="rId9">
        <w:r>
          <w:rPr/>
          <w:t>: https://www.yahoo.com/news/democrat-congressional-candidate-says-her-070520774.html</w:t>
        </w:r>
      </w:hyperlink>
    </w:p>
    <w:p>
      <w:pPr>
        <w:pStyle w:val="Heading4"/>
      </w:pPr>
      <w:r>
        <w:t xml:space="preserve">news: </w:t>
      </w:r>
      <w:r>
        <w:rPr>
          <w:i/>
        </w:rPr>
        <w:t>Q&amp;A With Assemblywoman Jo Anne Simon: For NY-10 Democratic Candidate, 'It's All About Community'</w:t>
      </w:r>
    </w:p>
    <w:p>
      <w:pPr/>
      <w:r>
        <w:rPr>
          <w:i/>
        </w:rPr>
        <w:t>Snippet</w:t>
      </w:r>
      <w:r>
        <w:t>: 13 hours ago ... ... with Mondaire Jones, Yuh-Line Niou, Bill de Blasio, and Carlina Rivera. ... to Antonio Reynoso, who has endorsed Rivera in the congressional primary.</w:t>
      </w:r>
    </w:p>
    <w:p>
      <w:pPr/>
      <w:r>
        <w:rPr>
          <w:i/>
        </w:rPr>
        <w:t>Long Description</w:t>
      </w:r>
      <w:r>
        <w:t>: Simon would prioritize fighting climate change, preventing displacement and protecting civil rights.</w:t>
      </w:r>
    </w:p>
    <w:p>
      <w:pPr/>
      <w:r>
        <w:rPr>
          <w:i/>
        </w:rPr>
        <w:t>URL</w:t>
      </w:r>
      <w:hyperlink r:id="rId11">
        <w:r>
          <w:rPr/>
          <w:t>: https://news.yahoo.com/amphtml/news/q-assemblywoman-jo-anne-simon-120011577.html</w:t>
        </w:r>
      </w:hyperlink>
    </w:p>
    <w:p>
      <w:pPr>
        <w:pStyle w:val="Heading4"/>
      </w:pPr>
      <w:r>
        <w:t xml:space="preserve">news: </w:t>
      </w:r>
      <w:r>
        <w:rPr>
          <w:i/>
        </w:rPr>
        <w:t>Former impeachment lawyer Dan Goldman says Trump is even worse than he thought: Q&amp;A</w:t>
      </w:r>
    </w:p>
    <w:p>
      <w:pPr/>
      <w:r>
        <w:rPr>
          <w:i/>
        </w:rPr>
        <w:t>Snippet</w:t>
      </w:r>
      <w:r>
        <w:t>: 9 hours ago ... ... includes former New York City Mayor Bill de Blasio, New York City Councilwoman Carlina Rivera, New York State Assemblymember Yuh-Line Niou, and Rep.</w:t>
      </w:r>
    </w:p>
    <w:p>
      <w:pPr/>
      <w:r>
        <w:rPr>
          <w:i/>
        </w:rPr>
        <w:t>Long Description</w:t>
      </w:r>
      <w:r>
        <w:t>: The January 6 hearings have shown Trump to be "even more of a wannabe dictator than we thought," Goldman told Insider on the campaign trail.</w:t>
      </w:r>
    </w:p>
    <w:p>
      <w:pPr/>
      <w:r>
        <w:rPr>
          <w:i/>
        </w:rPr>
        <w:t>URL</w:t>
      </w:r>
      <w:hyperlink r:id="rId14">
        <w:r>
          <w:rPr/>
          <w:t>: https://news.yahoo.com/amphtml/news/former-impeachment-lawyer-dan-goldman-153028518.html</w:t>
        </w:r>
      </w:hyperlink>
    </w:p>
    <w:p>
      <w:pPr>
        <w:pStyle w:val="Heading4"/>
      </w:pPr>
      <w:r>
        <w:t xml:space="preserve">Jewish Insider: </w:t>
      </w:r>
      <w:r>
        <w:rPr>
          <w:i/>
        </w:rPr>
        <w:t>Quick Hits Archives - Jewish Insider</w:t>
      </w:r>
    </w:p>
    <w:p>
      <w:pPr/>
      <w:r>
        <w:rPr>
          <w:i/>
        </w:rPr>
        <w:t>Snippet</w:t>
      </w:r>
      <w:r>
        <w:t>: 1 day ago ... The other top contenders include former New York City Mayor Bill de Blasio, City Councilwoman Carlina Rivera, Rep. Mondaire Jones (D-NY), ...</w:t>
      </w:r>
    </w:p>
    <w:p>
      <w:pPr/>
      <w:r>
        <w:rPr>
          <w:i/>
        </w:rPr>
        <w:t>Long Description</w:t>
      </w:r>
      <w:r>
        <w:t>: N/A</w:t>
      </w:r>
    </w:p>
    <w:p>
      <w:pPr/>
      <w:r>
        <w:rPr>
          <w:i/>
        </w:rPr>
        <w:t>URL</w:t>
      </w:r>
      <w:hyperlink r:id="rId15">
        <w:r>
          <w:rPr/>
          <w:t>: https://jewishinsider.com/topics/quick-hits/</w:t>
        </w:r>
      </w:hyperlink>
    </w:p>
    <w:p>
      <w:pPr>
        <w:pStyle w:val="Heading4"/>
      </w:pPr>
      <w:r>
        <w:t xml:space="preserve">The Village Sun: </w:t>
      </w:r>
      <w:r>
        <w:rPr>
          <w:i/>
        </w:rPr>
        <w:t>News Archives - The Village Sun</w:t>
      </w:r>
    </w:p>
    <w:p>
      <w:pPr/>
      <w:r>
        <w:rPr>
          <w:i/>
        </w:rPr>
        <w:t>Snippet</w:t>
      </w:r>
      <w:r>
        <w:t>: 1 day ago ... BY LINCOLN ANDERSON | Bill de Blasio, Mondaire Jones, Carlina Rivera and Yuh-Line Niou might have better name recognition in Lower Manhattan, ...</w:t>
      </w:r>
    </w:p>
    <w:p>
      <w:pPr/>
      <w:r>
        <w:rPr>
          <w:i/>
        </w:rPr>
        <w:t>Long Description</w:t>
      </w:r>
      <w:r>
        <w:t>: N/A</w:t>
      </w:r>
    </w:p>
    <w:p>
      <w:pPr/>
      <w:r>
        <w:rPr>
          <w:i/>
        </w:rPr>
        <w:t>URL</w:t>
      </w:r>
      <w:hyperlink r:id="rId17">
        <w:r>
          <w:rPr/>
          <w:t>: https://thevillagesun.com/category/news</w:t>
        </w:r>
      </w:hyperlink>
    </w:p>
    <w:p>
      <w:pPr>
        <w:pStyle w:val="Heading4"/>
      </w:pPr>
      <w:r>
        <w:t xml:space="preserve">New York Post: </w:t>
      </w:r>
      <w:r>
        <w:rPr>
          <w:i/>
        </w:rPr>
        <w:t>Yuh-Line Niou endorses boycott of Israel in crowded NY Congress race</w:t>
      </w:r>
    </w:p>
    <w:p>
      <w:pPr/>
      <w:r>
        <w:rPr>
          <w:i/>
        </w:rPr>
        <w:t>Snippet</w:t>
      </w:r>
      <w:r>
        <w:t>: 1 day ago ... Mondaire Jones; Manhattan Councilwoman Carlina Rivera; Dan Goldman, the House Democrats' chief lawyer for the first impeachment case against former ...</w:t>
      </w:r>
    </w:p>
    <w:p>
      <w:pPr/>
      <w:r>
        <w:rPr>
          <w:i/>
        </w:rPr>
        <w:t>Long Description</w:t>
      </w:r>
      <w:r>
        <w:t>: “I believe in the right to protest as a fundamental tenet of western democracy, so I do support BDS,” Niou said in an email to the Jewish Insider.</w:t>
      </w:r>
    </w:p>
    <w:p>
      <w:pPr/>
      <w:r>
        <w:rPr>
          <w:i/>
        </w:rPr>
        <w:t>URL</w:t>
      </w:r>
      <w:hyperlink r:id="rId19">
        <w:r>
          <w:rPr/>
          <w:t>: https://nypost.com/2022/07/11/yuh-line-niou-endorses-boycott-of-israel-in-crowded-ny-congress-race/</w:t>
        </w:r>
      </w:hyperlink>
    </w:p>
    <w:p>
      <w:pPr>
        <w:pStyle w:val="Heading4"/>
      </w:pPr>
      <w:r>
        <w:t xml:space="preserve">Politics NY: </w:t>
      </w:r>
      <w:r>
        <w:rPr>
          <w:i/>
        </w:rPr>
        <w:t>NY10 contenders discuss affordable housing, LGBTQ rights in forum hosted by progressive political clubs</w:t>
      </w:r>
    </w:p>
    <w:p>
      <w:pPr/>
      <w:r>
        <w:rPr>
          <w:i/>
        </w:rPr>
        <w:t>Snippet</w:t>
      </w:r>
      <w:r>
        <w:t>: 8 hours ago ... City Councilmember Carlina Rivera (left), Dan Goldman, Assemblymember Jo Anne Simon, former Mayor Bill de Blasio and Assemblymember Yuh-Line Niou at a ...</w:t>
      </w:r>
    </w:p>
    <w:p>
      <w:pPr/>
      <w:r>
        <w:rPr>
          <w:i/>
        </w:rPr>
        <w:t>Long Description</w:t>
      </w:r>
      <w:r>
        <w:t>: Inside the sweltering sanctuary of the First Unitarian Congregational Society church, several of the candidates vying to represent the newly reconfigured 10th</w:t>
      </w:r>
    </w:p>
    <w:p>
      <w:pPr/>
      <w:r>
        <w:rPr>
          <w:i/>
        </w:rPr>
        <w:t>URL</w:t>
      </w:r>
      <w:hyperlink r:id="rId36">
        <w:r>
          <w:rPr/>
          <w:t>: https://politicsny.com/2022/07/12/ny10-contenders-discuss-affordable-housing-lgbtq-rights-forum-hosted-progressive-political-clubs/</w:t>
        </w:r>
      </w:hyperlink>
    </w:p>
    <w:p>
      <w:pPr>
        <w:pStyle w:val="Heading4"/>
      </w:pPr>
      <w:r>
        <w:t xml:space="preserve">New York Post: </w:t>
      </w:r>
      <w:r>
        <w:rPr>
          <w:i/>
        </w:rPr>
        <w:t>City haul: Ex-mayor Bill de Blasio rakes in $500K for quarter in Congress bid</w:t>
      </w:r>
    </w:p>
    <w:p>
      <w:pPr/>
      <w:r>
        <w:rPr>
          <w:i/>
        </w:rPr>
        <w:t>Snippet</w:t>
      </w:r>
      <w:r>
        <w:t>: 3 hours ago ... Assemblywomen Yuh-Line Niou and Joe Anne Simon and City Councilwoman Carlina Rivera are among the more than a dozen Democratic House of Representatives ...</w:t>
      </w:r>
    </w:p>
    <w:p>
      <w:pPr/>
      <w:r>
        <w:rPr>
          <w:i/>
        </w:rPr>
        <w:t>Long Description</w:t>
      </w:r>
      <w:r>
        <w:t>: Ex-Mayor Bill de Blasio raised about the same amount as rival candidate Rep. Mondaire Jones, but significantly less than former Trump impeachment lawyer Dan Goldman.</w:t>
      </w:r>
    </w:p>
    <w:p>
      <w:pPr/>
      <w:r>
        <w:rPr>
          <w:i/>
        </w:rPr>
        <w:t>URL</w:t>
      </w:r>
      <w:hyperlink r:id="rId37">
        <w:r>
          <w:rPr/>
          <w:t>: https://nypost.com/2022/07/12/ex-mayor-bill-de-blasio-rakes-in-500k-for-quarter-in-congress-bid/amp/</w:t>
        </w:r>
      </w:hyperlink>
    </w:p>
    <w:p>
      <w:pPr>
        <w:pStyle w:val="Heading4"/>
      </w:pPr>
      <w:r>
        <w:t xml:space="preserve">Brooklyn Eagle: </w:t>
      </w:r>
      <w:r>
        <w:rPr>
          <w:i/>
        </w:rPr>
        <w:t>Carlina Rivera Secures Major Labor Endorsement from 1199SEIU</w:t>
      </w:r>
    </w:p>
    <w:p>
      <w:pPr/>
      <w:r>
        <w:rPr>
          <w:i/>
        </w:rPr>
        <w:t>Snippet</w:t>
      </w:r>
      <w:r>
        <w:t>: 8 hours ago ... Carlina Rivera was born and raised in NY-10 on the Lower East Side of Manhattan. She and her sister were raised by a single mother from Puerto Rico, who ...</w:t>
      </w:r>
    </w:p>
    <w:p>
      <w:pPr/>
      <w:r>
        <w:rPr>
          <w:i/>
        </w:rPr>
        <w:t>Long Description</w:t>
      </w:r>
      <w:r>
        <w:t>: The largest union to endorse so far in the NY-10 race, 1199 is throwing their support behind Rivera for her proven leadership in putting healthcare workers first, especially throughout the pandemic. On July 6th, NY-10 candidate Carlina Rivera announced the largest labor endorsement so far in the race with the support of 1199SEIU United Healthcare […]</w:t>
      </w:r>
    </w:p>
    <w:p>
      <w:pPr/>
      <w:r>
        <w:rPr>
          <w:i/>
        </w:rPr>
        <w:t>URL</w:t>
      </w:r>
      <w:hyperlink r:id="rId39">
        <w:r>
          <w:rPr/>
          <w:t>: https://brooklyneagle.com/articles/2022/07/12/carlina-rivera-secures-major-labor-endorsement-from-1199seiu/</w:t>
        </w:r>
      </w:hyperlink>
    </w:p>
    <w:p>
      <w:pPr>
        <w:pStyle w:val="Heading2"/>
      </w:pPr>
      <w:r>
        <w:t>Dan Goldman</w:t>
      </w:r>
    </w:p>
    <w:p>
      <w:pPr>
        <w:pStyle w:val="Heading3"/>
      </w:pPr>
      <w:r>
        <w:t>Dan Goldman</w:t>
      </w:r>
    </w:p>
    <w:p>
      <w:pPr>
        <w:pStyle w:val="Heading4"/>
      </w:pPr>
      <w:r>
        <w:t xml:space="preserve">The Daily Beast: </w:t>
      </w:r>
      <w:r>
        <w:rPr>
          <w:i/>
        </w:rPr>
        <w:t>WATCH: Rioter Apologizes to Four Capitol Cops at Jan. 6 Hearing</w:t>
      </w:r>
    </w:p>
    <w:p>
      <w:pPr/>
      <w:r>
        <w:rPr>
          <w:i/>
        </w:rPr>
        <w:t>Snippet</w:t>
      </w:r>
      <w:r>
        <w:t>: 1 day ago ... After testifying Tuesday, Stephen Ayres, who has pleaded guilty to participating in the riot, approached four cops who were on duty that day—D.C. officer Daniel ...</w:t>
      </w:r>
    </w:p>
    <w:p>
      <w:pPr/>
      <w:r>
        <w:rPr>
          <w:i/>
        </w:rPr>
        <w:t>Long Description</w:t>
      </w:r>
      <w:r>
        <w:t>: Stephen Ayres approached the officers after testifying Tuesday.</w:t>
      </w:r>
    </w:p>
    <w:p>
      <w:pPr/>
      <w:r>
        <w:rPr>
          <w:i/>
        </w:rPr>
        <w:t>URL</w:t>
      </w:r>
      <w:hyperlink r:id="rId40">
        <w:r>
          <w:rPr/>
          <w:t>: https://www.thedailybeast.com/jan-6-committee-says-pat-cipollones-testimony-corroborates-all-the-big-bombshells-from-cassidy-hutchinson</w:t>
        </w:r>
      </w:hyperlink>
    </w:p>
    <w:p>
      <w:pPr>
        <w:pStyle w:val="Heading4"/>
      </w:pPr>
      <w:r>
        <w:t xml:space="preserve">Bloomberg.com: </w:t>
      </w:r>
      <w:r>
        <w:rPr>
          <w:i/>
        </w:rPr>
        <w:t>Douglas Elliman Launches Elliman Showroom</w:t>
      </w:r>
    </w:p>
    <w:p>
      <w:pPr/>
      <w:r>
        <w:rPr>
          <w:i/>
        </w:rPr>
        <w:t>Snippet</w:t>
      </w:r>
      <w:r>
        <w:t>: 11 hours ago ... "Real estate is fundamentally about relationships built on trust and experience," said Dan Sachar, Vice President, Enterprise Innovation, Douglas Elliman ...</w:t>
      </w:r>
    </w:p>
    <w:p>
      <w:pPr/>
      <w:r>
        <w:rPr>
          <w:i/>
        </w:rPr>
        <w:t>Long Description</w:t>
      </w:r>
      <w:r>
        <w:t>: N/A</w:t>
      </w:r>
    </w:p>
    <w:p>
      <w:pPr/>
      <w:r>
        <w:rPr>
          <w:i/>
        </w:rPr>
        <w:t>URL</w:t>
      </w:r>
      <w:hyperlink r:id="rId41">
        <w:r>
          <w:rPr/>
          <w:t>: https://www.bloomberg.com/press-releases/2022-07-12/douglas-elliman-launches-elliman-showroom</w:t>
        </w:r>
      </w:hyperlink>
    </w:p>
    <w:p>
      <w:pPr>
        <w:pStyle w:val="Heading4"/>
      </w:pPr>
      <w:r>
        <w:t xml:space="preserve">finance: </w:t>
      </w:r>
      <w:r>
        <w:rPr>
          <w:i/>
        </w:rPr>
        <w:t>Blackstone Inc. (BX) Stock Forum &amp; Discussion - Yahoo Finance</w:t>
      </w:r>
    </w:p>
    <w:p>
      <w:pPr/>
      <w:r>
        <w:rPr>
          <w:i/>
        </w:rPr>
        <w:t>Snippet</w:t>
      </w:r>
      <w:r>
        <w:t>: 1 day ago ... Dan 28 days ago. P/e 13. Dividend 4.5%. Bullish. Reply Replies (2) ... Dan 21 days ago. 5% dividend. Bullish ... The Goldman Sachs Group, Inc.</w:t>
      </w:r>
    </w:p>
    <w:p>
      <w:pPr/>
      <w:r>
        <w:rPr>
          <w:i/>
        </w:rPr>
        <w:t>Long Description</w:t>
      </w:r>
      <w:r>
        <w:t>: Find the latest Blackstone Inc. (BX) stock discussion in Yahoo Finance's forum. Share your opinion and gain insight from other stock traders and investors.</w:t>
      </w:r>
    </w:p>
    <w:p>
      <w:pPr/>
      <w:r>
        <w:rPr>
          <w:i/>
        </w:rPr>
        <w:t>URL</w:t>
      </w:r>
      <w:hyperlink r:id="rId42">
        <w:r>
          <w:rPr/>
          <w:t>: https://finance.yahoo.com/quote/BX/community/</w:t>
        </w:r>
      </w:hyperlink>
    </w:p>
    <w:p>
      <w:pPr>
        <w:pStyle w:val="Heading4"/>
      </w:pPr>
      <w:r>
        <w:t xml:space="preserve">Politics NY: </w:t>
      </w:r>
      <w:r>
        <w:rPr>
          <w:i/>
        </w:rPr>
        <w:t xml:space="preserve">Zeldin, Esposito capitalize on high profile bodega killing </w:t>
      </w:r>
    </w:p>
    <w:p>
      <w:pPr/>
      <w:r>
        <w:rPr>
          <w:i/>
        </w:rPr>
        <w:t>Snippet</w:t>
      </w:r>
      <w:r>
        <w:t>: 3 hours ago ... amNY · Bronx Times · Brooklyn Paper · Caribbean Life · El Correo · Dan's Papers ... Brooklyn Assemblymember Robert Carroll backs Dan Goldman in NY10 race ...</w:t>
      </w:r>
    </w:p>
    <w:p>
      <w:pPr/>
      <w:r>
        <w:rPr>
          <w:i/>
        </w:rPr>
        <w:t>Long Description</w:t>
      </w:r>
      <w:r>
        <w:t>: After two weeks of headlines surrounding a fatal bodega incident in Hamilton Heights, the state’s Republican ticket led by Congressman and Gubernatorial Lee</w:t>
      </w:r>
    </w:p>
    <w:p>
      <w:pPr/>
      <w:r>
        <w:rPr>
          <w:i/>
        </w:rPr>
        <w:t>URL</w:t>
      </w:r>
      <w:hyperlink r:id="rId43">
        <w:r>
          <w:rPr/>
          <w:t>: https://politicsny.com/2022/07/12/zeldin-esposito-capitalize-on-high-profile-bodega-killing/</w:t>
        </w:r>
      </w:hyperlink>
    </w:p>
    <w:p>
      <w:pPr>
        <w:pStyle w:val="Heading4"/>
      </w:pPr>
      <w:r>
        <w:t xml:space="preserve">news: </w:t>
      </w:r>
      <w:r>
        <w:rPr>
          <w:i/>
        </w:rPr>
        <w:t>Former impeachment lawyer Dan Goldman says Trump is even worse than he thought: Q&amp;A</w:t>
      </w:r>
    </w:p>
    <w:p>
      <w:pPr/>
      <w:r>
        <w:rPr>
          <w:i/>
        </w:rPr>
        <w:t>Snippet</w:t>
      </w:r>
      <w:r>
        <w:t>: 9 hours ago ... Daniel Goldman, former staff lawyer for the House Democrats.Zach Gibson/Getty Images. Dan Goldman spoke with Insider about why he's running for Congress in ...</w:t>
      </w:r>
    </w:p>
    <w:p>
      <w:pPr/>
      <w:r>
        <w:rPr>
          <w:i/>
        </w:rPr>
        <w:t>Long Description</w:t>
      </w:r>
      <w:r>
        <w:t>: The January 6 hearings have shown Trump to be "even more of a wannabe dictator than we thought," Goldman told Insider on the campaign trail.</w:t>
      </w:r>
    </w:p>
    <w:p>
      <w:pPr/>
      <w:r>
        <w:rPr>
          <w:i/>
        </w:rPr>
        <w:t>URL</w:t>
      </w:r>
      <w:hyperlink r:id="rId14">
        <w:r>
          <w:rPr/>
          <w:t>: https://news.yahoo.com/amphtml/news/former-impeachment-lawyer-dan-goldman-153028518.html</w:t>
        </w:r>
      </w:hyperlink>
    </w:p>
    <w:p>
      <w:pPr>
        <w:pStyle w:val="Heading4"/>
      </w:pPr>
      <w:r>
        <w:t xml:space="preserve">Politics NY: </w:t>
      </w:r>
      <w:r>
        <w:rPr>
          <w:i/>
        </w:rPr>
        <w:t>NY Lawmakers on the Move, July 12, 2022</w:t>
      </w:r>
    </w:p>
    <w:p>
      <w:pPr/>
      <w:r>
        <w:rPr>
          <w:i/>
        </w:rPr>
        <w:t>Snippet</w:t>
      </w:r>
      <w:r>
        <w:t>: 14 hours ago ... amNY · Bronx Times · Brooklyn Paper · Caribbean Life · El Correo · Dan's Papers ... Brooklyn Assemblymember Robert Carroll backs Dan Goldman in NY10 race ...</w:t>
      </w:r>
    </w:p>
    <w:p>
      <w:pPr/>
      <w:r>
        <w:rPr>
          <w:i/>
        </w:rPr>
        <w:t>Long Description</w:t>
      </w:r>
      <w:r>
        <w:t>: U.S. Reps Yvette D. Clarke (D-Brooklyn), Bonnie Watson Coleman (D-NJ) and Robin Kelly (D-IL), Co-Chairs of the Congressional Caucus on Black Women and Girls,</w:t>
      </w:r>
    </w:p>
    <w:p>
      <w:pPr/>
      <w:r>
        <w:rPr>
          <w:i/>
        </w:rPr>
        <w:t>URL</w:t>
      </w:r>
      <w:hyperlink r:id="rId44">
        <w:r>
          <w:rPr/>
          <w:t>: https://politicsny.com/2022/07/12/ny-lawmakers-on-the-move-july-12-2022/</w:t>
        </w:r>
      </w:hyperlink>
    </w:p>
    <w:p>
      <w:pPr>
        <w:pStyle w:val="Heading4"/>
      </w:pPr>
      <w:r>
        <w:t xml:space="preserve">Jewish Insider: </w:t>
      </w:r>
      <w:r>
        <w:rPr>
          <w:i/>
        </w:rPr>
        <w:t>Quick Hits Archives - Jewish Insider</w:t>
      </w:r>
    </w:p>
    <w:p>
      <w:pPr/>
      <w:r>
        <w:rPr>
          <w:i/>
        </w:rPr>
        <w:t>Snippet</w:t>
      </w:r>
      <w:r>
        <w:t>: 1 day ago ... Mondaire Jones (D-NY), state Assemblywoman Jo Anne Simon, former Rep. Liz Holtzman (D-NY) and attorney Dan Goldman. BDB backs away ...</w:t>
      </w:r>
    </w:p>
    <w:p>
      <w:pPr/>
      <w:r>
        <w:rPr>
          <w:i/>
        </w:rPr>
        <w:t>Long Description</w:t>
      </w:r>
      <w:r>
        <w:t>: N/A</w:t>
      </w:r>
    </w:p>
    <w:p>
      <w:pPr/>
      <w:r>
        <w:rPr>
          <w:i/>
        </w:rPr>
        <w:t>URL</w:t>
      </w:r>
      <w:hyperlink r:id="rId15">
        <w:r>
          <w:rPr/>
          <w:t>: https://jewishinsider.com/topics/quick-hits/</w:t>
        </w:r>
      </w:hyperlink>
    </w:p>
    <w:p>
      <w:pPr>
        <w:pStyle w:val="Heading4"/>
      </w:pPr>
      <w:r>
        <w:t xml:space="preserve">The Daily Beast: </w:t>
      </w:r>
      <w:r>
        <w:rPr>
          <w:i/>
        </w:rPr>
        <w:t>Ex-Overstock CEO and Trump Ally Patrick Byrne Set to Meet Jan. 6 Investigators: Report</w:t>
      </w:r>
    </w:p>
    <w:p>
      <w:pPr/>
      <w:r>
        <w:rPr>
          <w:i/>
        </w:rPr>
        <w:t>Snippet</w:t>
      </w:r>
      <w:r>
        <w:t>: 1 day ago ... Ex-Overstock CEO and Trump Ally Patrick Byrne Set to Meet Jan. 6 Investigators: Report. TRUTH WILL OUT. Dan Ladden-Hall · News Correspondent.</w:t>
      </w:r>
    </w:p>
    <w:p>
      <w:pPr/>
      <w:r>
        <w:rPr>
          <w:i/>
        </w:rPr>
        <w:t>Long Description</w:t>
      </w:r>
      <w:r>
        <w:t>: Patrick Byrne attended a White House strategy meeting for how to overturn the 2020 election.</w:t>
      </w:r>
    </w:p>
    <w:p>
      <w:pPr/>
      <w:r>
        <w:rPr>
          <w:i/>
        </w:rPr>
        <w:t>URL</w:t>
      </w:r>
      <w:hyperlink r:id="rId45">
        <w:r>
          <w:rPr/>
          <w:t>: https://www.thedailybeast.com/trump-foes-james-comey-and-andrew-mccabe-were-both-swept-up-in-highly-invasive-rare-irs-audit-nyt</w:t>
        </w:r>
      </w:hyperlink>
    </w:p>
    <w:p>
      <w:pPr>
        <w:pStyle w:val="Heading4"/>
      </w:pPr>
      <w:r>
        <w:t xml:space="preserve">Bloomberg.com: </w:t>
      </w:r>
      <w:r>
        <w:rPr>
          <w:i/>
        </w:rPr>
        <w:t>RIDE: Lordstown Motors Corp Stock Price Quote - NASDAQ GS - Bloomberg</w:t>
      </w:r>
    </w:p>
    <w:p>
      <w:pPr/>
      <w:r>
        <w:rPr>
          <w:i/>
        </w:rPr>
        <w:t>Snippet</w:t>
      </w:r>
      <w:r>
        <w:t>: 1 day ago ... Daniel A Ninivaggi "Dan". 8/2021-5/2022. Chief Executive Officer · Daniel A Ninivaggi "Dan". 8/2021-5/2022. Chairman · Edward T Hightower. 11/2021-7/2022.</w:t>
      </w:r>
    </w:p>
    <w:p>
      <w:pPr/>
      <w:r>
        <w:rPr>
          <w:i/>
        </w:rPr>
        <w:t>Long Description</w:t>
      </w:r>
      <w:r>
        <w:t>: Stock analysis for Lordstown Motors Corp (RIDE:NASDAQ GS) including stock price, stock chart, company news, key statistics, fundamentals and company profile.</w:t>
      </w:r>
    </w:p>
    <w:p>
      <w:pPr/>
      <w:r>
        <w:rPr>
          <w:i/>
        </w:rPr>
        <w:t>URL</w:t>
      </w:r>
      <w:hyperlink r:id="rId46">
        <w:r>
          <w:rPr/>
          <w:t>: https://www.bloomberg.com/quote/RIDE:US</w:t>
        </w:r>
      </w:hyperlink>
    </w:p>
    <w:p>
      <w:pPr>
        <w:pStyle w:val="Heading4"/>
      </w:pPr>
      <w:r>
        <w:t xml:space="preserve">finance: </w:t>
      </w:r>
      <w:r>
        <w:rPr>
          <w:i/>
        </w:rPr>
        <w:t>Teva Pharmaceutical Industries Limited (TEVA) Stock Price, News, Quote &amp; History - Yahoo Finance</w:t>
      </w:r>
    </w:p>
    <w:p>
      <w:pPr/>
      <w:r>
        <w:rPr>
          <w:i/>
        </w:rPr>
        <w:t>Snippet</w:t>
      </w:r>
      <w:r>
        <w:t>: 1 day ago ... Find the latest Teva Pharmaceutical Industries Limited (TEVA) stock quote, history, news and other vital information to help you with your stock trading and ...</w:t>
      </w:r>
    </w:p>
    <w:p>
      <w:pPr/>
      <w:r>
        <w:rPr>
          <w:i/>
        </w:rPr>
        <w:t>Long Description</w:t>
      </w:r>
      <w:r>
        <w:t>: Find the latest Teva Pharmaceutical Industries Limited (TEVA) stock quote, history, news and other vital information to help you with your stock trading and investing.</w:t>
      </w:r>
    </w:p>
    <w:p>
      <w:pPr/>
      <w:r>
        <w:rPr>
          <w:i/>
        </w:rPr>
        <w:t>URL</w:t>
      </w:r>
      <w:hyperlink r:id="rId47">
        <w:r>
          <w:rPr/>
          <w:t>: https://finance.yahoo.com/quote/TEVA/</w:t>
        </w:r>
      </w:hyperlink>
    </w:p>
    <w:p>
      <w:pPr>
        <w:pStyle w:val="Heading2"/>
      </w:pPr>
      <w:r>
        <w:t>Jo Anne Simon</w:t>
      </w:r>
    </w:p>
    <w:p>
      <w:pPr>
        <w:pStyle w:val="Heading3"/>
      </w:pPr>
      <w:r>
        <w:t>Jo Anne Simon</w:t>
      </w:r>
    </w:p>
    <w:p>
      <w:pPr>
        <w:pStyle w:val="Heading4"/>
      </w:pPr>
      <w:r>
        <w:t xml:space="preserve">The Village Sun: </w:t>
      </w:r>
      <w:r>
        <w:rPr>
          <w:i/>
        </w:rPr>
        <w:t>People Archives - The Village Sun</w:t>
      </w:r>
    </w:p>
    <w:p>
      <w:pPr/>
      <w:r>
        <w:rPr>
          <w:i/>
        </w:rPr>
        <w:t>Snippet</w:t>
      </w:r>
      <w:r>
        <w:t>: 1 day ago ... club backs Jo Anne Simon for Congressional District 10 · Chinatown's U.D.O. club backs Rivera over Niou in District 10 race · Positively (a pain in the butt on) ...</w:t>
      </w:r>
    </w:p>
    <w:p>
      <w:pPr/>
      <w:r>
        <w:rPr>
          <w:i/>
        </w:rPr>
        <w:t>Long Description</w:t>
      </w:r>
      <w:r>
        <w:t>: N/A</w:t>
      </w:r>
    </w:p>
    <w:p>
      <w:pPr/>
      <w:r>
        <w:rPr>
          <w:i/>
        </w:rPr>
        <w:t>URL</w:t>
      </w:r>
      <w:hyperlink r:id="rId48">
        <w:r>
          <w:rPr/>
          <w:t>: https://thevillagesun.com/category/people</w:t>
        </w:r>
      </w:hyperlink>
    </w:p>
    <w:p>
      <w:pPr>
        <w:pStyle w:val="Heading4"/>
      </w:pPr>
      <w:r>
        <w:t xml:space="preserve">yahoo: </w:t>
      </w:r>
      <w:r>
        <w:rPr>
          <w:i/>
        </w:rPr>
        <w:t>Democrat congressional candidate says her party 'canceled' her over view on transgender issues</w:t>
      </w:r>
    </w:p>
    <w:p>
      <w:pPr/>
      <w:r>
        <w:rPr>
          <w:i/>
        </w:rPr>
        <w:t>Snippet</w:t>
      </w:r>
      <w:r>
        <w:t>: 18 hours ago ... ... Manhattan Councilwoman Carlina Rivera, Brooklyn Assemblywoman Jo Anne Simon and former Brooklyn Congresswoman and District Attorney Liz Holtzman.</w:t>
      </w:r>
    </w:p>
    <w:p>
      <w:pPr/>
      <w:r>
        <w:rPr>
          <w:i/>
        </w:rPr>
        <w:t>Long Description</w:t>
      </w:r>
      <w:r>
        <w:t>: Democratic congressional candidate Maud Maron said Monday the Democrat party is looking to chase away moderates like herself over differing views on transgender issues.</w:t>
      </w:r>
    </w:p>
    <w:p>
      <w:pPr/>
      <w:r>
        <w:rPr>
          <w:i/>
        </w:rPr>
        <w:t>URL</w:t>
      </w:r>
      <w:hyperlink r:id="rId9">
        <w:r>
          <w:rPr/>
          <w:t>: https://www.yahoo.com/news/democrat-congressional-candidate-says-her-070520774.html</w:t>
        </w:r>
      </w:hyperlink>
    </w:p>
    <w:p>
      <w:pPr>
        <w:pStyle w:val="Heading4"/>
      </w:pPr>
      <w:r>
        <w:t xml:space="preserve">news: </w:t>
      </w:r>
      <w:r>
        <w:rPr>
          <w:i/>
        </w:rPr>
        <w:t>Q&amp;A With Assemblywoman Jo Anne Simon: For NY-10 Democratic Candidate, 'It's All About Community'</w:t>
      </w:r>
    </w:p>
    <w:p>
      <w:pPr/>
      <w:r>
        <w:rPr>
          <w:i/>
        </w:rPr>
        <w:t>Snippet</w:t>
      </w:r>
      <w:r>
        <w:t>: 13 hours ago ... New York Assemblywoman Jo Anne Simon (D) believes that her base in brownstone Brooklyn and record of constituent advocacy make her a competitor in the ...</w:t>
      </w:r>
    </w:p>
    <w:p>
      <w:pPr/>
      <w:r>
        <w:rPr>
          <w:i/>
        </w:rPr>
        <w:t>Long Description</w:t>
      </w:r>
      <w:r>
        <w:t>: Simon would prioritize fighting climate change, preventing displacement and protecting civil rights.</w:t>
      </w:r>
    </w:p>
    <w:p>
      <w:pPr/>
      <w:r>
        <w:rPr>
          <w:i/>
        </w:rPr>
        <w:t>URL</w:t>
      </w:r>
      <w:hyperlink r:id="rId11">
        <w:r>
          <w:rPr/>
          <w:t>: https://news.yahoo.com/amphtml/news/q-assemblywoman-jo-anne-simon-120011577.html</w:t>
        </w:r>
      </w:hyperlink>
    </w:p>
    <w:p>
      <w:pPr>
        <w:pStyle w:val="Heading4"/>
      </w:pPr>
      <w:r>
        <w:t xml:space="preserve">The Village Sun: </w:t>
      </w:r>
      <w:r>
        <w:rPr>
          <w:i/>
        </w:rPr>
        <w:t>Photos Archives - The Village Sun</w:t>
      </w:r>
    </w:p>
    <w:p>
      <w:pPr/>
      <w:r>
        <w:rPr>
          <w:i/>
        </w:rPr>
        <w:t>Snippet</w:t>
      </w:r>
      <w:r>
        <w:t>: 1 day ago ... Man stabbed to death in Hudson River Park at Christopher Street · D.I.D. club backs Jo Anne Simon for Congressional District 10 · Chinatown's U.D.O. club backs ...</w:t>
      </w:r>
    </w:p>
    <w:p>
      <w:pPr/>
      <w:r>
        <w:rPr>
          <w:i/>
        </w:rPr>
        <w:t>Long Description</w:t>
      </w:r>
      <w:r>
        <w:t>: N/A</w:t>
      </w:r>
    </w:p>
    <w:p>
      <w:pPr/>
      <w:r>
        <w:rPr>
          <w:i/>
        </w:rPr>
        <w:t>URL</w:t>
      </w:r>
      <w:hyperlink r:id="rId49">
        <w:r>
          <w:rPr/>
          <w:t>: https://thevillagesun.com/category/photos</w:t>
        </w:r>
      </w:hyperlink>
    </w:p>
    <w:p>
      <w:pPr>
        <w:pStyle w:val="Heading4"/>
      </w:pPr>
      <w:r>
        <w:t xml:space="preserve">Jewish Insider: </w:t>
      </w:r>
      <w:r>
        <w:rPr>
          <w:i/>
        </w:rPr>
        <w:t>Quick Hits Archives - Jewish Insider</w:t>
      </w:r>
    </w:p>
    <w:p>
      <w:pPr/>
      <w:r>
        <w:rPr>
          <w:i/>
        </w:rPr>
        <w:t>Snippet</w:t>
      </w:r>
      <w:r>
        <w:t>: 1 day ago ... Mondaire Jones (D-NY), state Assemblywoman Jo Anne Simon, former Rep. Liz Holtzman (D-NY) and attorney Dan Goldman. BDB backs away ...</w:t>
      </w:r>
    </w:p>
    <w:p>
      <w:pPr/>
      <w:r>
        <w:rPr>
          <w:i/>
        </w:rPr>
        <w:t>Long Description</w:t>
      </w:r>
      <w:r>
        <w:t>: N/A</w:t>
      </w:r>
    </w:p>
    <w:p>
      <w:pPr/>
      <w:r>
        <w:rPr>
          <w:i/>
        </w:rPr>
        <w:t>URL</w:t>
      </w:r>
      <w:hyperlink r:id="rId15">
        <w:r>
          <w:rPr/>
          <w:t>: https://jewishinsider.com/topics/quick-hits/</w:t>
        </w:r>
      </w:hyperlink>
    </w:p>
    <w:p>
      <w:pPr>
        <w:pStyle w:val="Heading4"/>
      </w:pPr>
      <w:r>
        <w:t xml:space="preserve">HuffPost: </w:t>
      </w:r>
      <w:r>
        <w:rPr>
          <w:i/>
        </w:rPr>
        <w:t>Hop On The Bidet Bandwagon During Tushy's $69 Prime Day Sale</w:t>
      </w:r>
    </w:p>
    <w:p>
      <w:pPr/>
      <w:r>
        <w:rPr>
          <w:i/>
        </w:rPr>
        <w:t>Snippet</w:t>
      </w:r>
      <w:r>
        <w:t>: 12 hours ago ... Q&amp;A With Assemblywoman Jo Anne Simon: For NY-10 Democratic Candidate, 'It's All About Community'. HuffPost · Kendall Jenner Says Kylie's Pregnancy Is ...</w:t>
      </w:r>
    </w:p>
    <w:p>
      <w:pPr/>
      <w:r>
        <w:rPr>
          <w:i/>
        </w:rPr>
        <w:t>Long Description</w:t>
      </w:r>
      <w:r>
        <w:t>: Normally $99, this eco-friendly bidet is currently 30% off during Amazon Prime Day for $69.</w:t>
      </w:r>
    </w:p>
    <w:p>
      <w:pPr/>
      <w:r>
        <w:rPr>
          <w:i/>
        </w:rPr>
        <w:t>URL</w:t>
      </w:r>
      <w:hyperlink r:id="rId50">
        <w:r>
          <w:rPr/>
          <w:t>: https://www.huffpost.com/entry/tushy-bidet-sale-prime-day_l_62cd59a3e4b0359fa480a4f3?ncid=NEWSSTAND0001</w:t>
        </w:r>
      </w:hyperlink>
    </w:p>
    <w:p>
      <w:pPr>
        <w:pStyle w:val="Heading4"/>
      </w:pPr>
      <w:r>
        <w:t xml:space="preserve">The Village Sun: </w:t>
      </w:r>
      <w:r>
        <w:rPr>
          <w:i/>
        </w:rPr>
        <w:t>News Archives - The Village Sun</w:t>
      </w:r>
    </w:p>
    <w:p>
      <w:pPr/>
      <w:r>
        <w:rPr>
          <w:i/>
        </w:rPr>
        <w:t>Snippet</w:t>
      </w:r>
      <w:r>
        <w:t>: 1 day ago ... D.I.D. club backs Jo Anne Simon for Congressional District 10. July 7, 2022. BY LINCOLN ANDERSON | Bill de Blasio, Mondaire Jones, Carlina Rivera and ...</w:t>
      </w:r>
    </w:p>
    <w:p>
      <w:pPr/>
      <w:r>
        <w:rPr>
          <w:i/>
        </w:rPr>
        <w:t>Long Description</w:t>
      </w:r>
      <w:r>
        <w:t>: N/A</w:t>
      </w:r>
    </w:p>
    <w:p>
      <w:pPr/>
      <w:r>
        <w:rPr>
          <w:i/>
        </w:rPr>
        <w:t>URL</w:t>
      </w:r>
      <w:hyperlink r:id="rId17">
        <w:r>
          <w:rPr/>
          <w:t>: https://thevillagesun.com/category/news</w:t>
        </w:r>
      </w:hyperlink>
    </w:p>
    <w:p>
      <w:pPr>
        <w:pStyle w:val="Heading4"/>
      </w:pPr>
      <w:r>
        <w:t xml:space="preserve">New York Post: </w:t>
      </w:r>
      <w:r>
        <w:rPr>
          <w:i/>
        </w:rPr>
        <w:t>Yuh-Line Niou endorses boycott of Israel in crowded NY Congress race</w:t>
      </w:r>
    </w:p>
    <w:p>
      <w:pPr/>
      <w:r>
        <w:rPr>
          <w:i/>
        </w:rPr>
        <w:t>Snippet</w:t>
      </w:r>
      <w:r>
        <w:t>: 1 day ago ... ... Brooklyn Assemblywoman Jo Anne Simon; former Congresswoman and Brooklyn DA Elizabeth Holtzman; parent activist Maud Maron; and anti-communist activist ...</w:t>
      </w:r>
    </w:p>
    <w:p>
      <w:pPr/>
      <w:r>
        <w:rPr>
          <w:i/>
        </w:rPr>
        <w:t>Long Description</w:t>
      </w:r>
      <w:r>
        <w:t>: “I believe in the right to protest as a fundamental tenet of western democracy, so I do support BDS,” Niou said in an email to the Jewish Insider.</w:t>
      </w:r>
    </w:p>
    <w:p>
      <w:pPr/>
      <w:r>
        <w:rPr>
          <w:i/>
        </w:rPr>
        <w:t>URL</w:t>
      </w:r>
      <w:hyperlink r:id="rId19">
        <w:r>
          <w:rPr/>
          <w:t>: https://nypost.com/2022/07/11/yuh-line-niou-endorses-boycott-of-israel-in-crowded-ny-congress-race/</w:t>
        </w:r>
      </w:hyperlink>
    </w:p>
    <w:p>
      <w:pPr>
        <w:pStyle w:val="Heading4"/>
      </w:pPr>
      <w:r>
        <w:t xml:space="preserve">Politics NY: </w:t>
      </w:r>
      <w:r>
        <w:rPr>
          <w:i/>
        </w:rPr>
        <w:t>NY10 contenders discuss affordable housing, LGBTQ rights in forum hosted by progressive political clubs</w:t>
      </w:r>
    </w:p>
    <w:p>
      <w:pPr/>
      <w:r>
        <w:rPr>
          <w:i/>
        </w:rPr>
        <w:t>Snippet</w:t>
      </w:r>
      <w:r>
        <w:t>: 8 hours ago ... City Councilmember Carlina Rivera (left), Dan Goldman, Assemblymember Jo Anne Simon, former Mayor Bill de Blasio and Assemblymember Yuh-Line Niou at a ...</w:t>
      </w:r>
    </w:p>
    <w:p>
      <w:pPr/>
      <w:r>
        <w:rPr>
          <w:i/>
        </w:rPr>
        <w:t>Long Description</w:t>
      </w:r>
      <w:r>
        <w:t>: Inside the sweltering sanctuary of the First Unitarian Congregational Society church, several of the candidates vying to represent the newly reconfigured 10th</w:t>
      </w:r>
    </w:p>
    <w:p>
      <w:pPr/>
      <w:r>
        <w:rPr>
          <w:i/>
        </w:rPr>
        <w:t>URL</w:t>
      </w:r>
      <w:hyperlink r:id="rId36">
        <w:r>
          <w:rPr/>
          <w:t>: https://politicsny.com/2022/07/12/ny10-contenders-discuss-affordable-housing-lgbtq-rights-forum-hosted-progressive-political-clubs/</w:t>
        </w:r>
      </w:hyperlink>
    </w:p>
    <w:p>
      <w:pPr>
        <w:pStyle w:val="Heading4"/>
      </w:pPr>
      <w:r>
        <w:t xml:space="preserve">The Village Sun: </w:t>
      </w:r>
      <w:r>
        <w:rPr>
          <w:i/>
        </w:rPr>
        <w:t>Arts Archives - The Village Sun</w:t>
      </w:r>
    </w:p>
    <w:p>
      <w:pPr/>
      <w:r>
        <w:rPr>
          <w:i/>
        </w:rPr>
        <w:t>Snippet</w:t>
      </w:r>
      <w:r>
        <w:t>: 1 day ago ... club backs Jo Anne Simon for Congressional District 10 · Chinatown's U.D.O. club backs Rivera over Niou in District 10 race · Positively (a pain in the butt on) ...</w:t>
      </w:r>
    </w:p>
    <w:p>
      <w:pPr/>
      <w:r>
        <w:rPr>
          <w:i/>
        </w:rPr>
        <w:t>Long Description</w:t>
      </w:r>
      <w:r>
        <w:t>: N/A</w:t>
      </w:r>
    </w:p>
    <w:p>
      <w:pPr/>
      <w:r>
        <w:rPr>
          <w:i/>
        </w:rPr>
        <w:t>URL</w:t>
      </w:r>
      <w:hyperlink r:id="rId51">
        <w:r>
          <w:rPr/>
          <w:t>: https://thevillagesun.com/category/arts</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ind w:left="720"/>
      <w:jc w:val="left"/>
    </w:pPr>
    <w:rPr>
      <w:rFonts w:ascii="Times New Roman" w:hAnsi="Times New Roman" w:asciiTheme="Times New Roman"/>
      <w:b w:val="0"/>
      <w:i w:val="0"/>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ind w:left="0"/>
      <w:jc w:val="center"/>
      <w:outlineLvl w:val="0"/>
    </w:pPr>
    <w:rPr>
      <w:rFonts w:asciiTheme="Times New Roman" w:eastAsiaTheme="majorEastAsia" w:hAnsiTheme="majorHAnsi" w:cstheme="majorBidi" w:ascii="Times New Roman" w:hAnsi="Times New Roman"/>
      <w:b/>
      <w:bCs/>
      <w:i w:val="0"/>
      <w:color w:val="000000"/>
      <w:sz w:val="24"/>
      <w:szCs w:val="28"/>
    </w:rPr>
  </w:style>
  <w:style w:type="paragraph" w:styleId="Heading2">
    <w:name w:val="heading 2"/>
    <w:basedOn w:val="Normal"/>
    <w:next w:val="Normal"/>
    <w:link w:val="Heading2Char"/>
    <w:uiPriority w:val="9"/>
    <w:unhideWhenUsed/>
    <w:qFormat/>
    <w:rsid w:val="00FC693F"/>
    <w:pPr>
      <w:keepNext/>
      <w:keepLines/>
      <w:spacing w:before="200" w:after="0"/>
      <w:ind w:left="0"/>
      <w:jc w:val="left"/>
      <w:outlineLvl w:val="1"/>
    </w:pPr>
    <w:rPr>
      <w:rFonts w:asciiTheme="Times New Roman" w:eastAsiaTheme="majorEastAsia" w:hAnsiTheme="majorHAnsi" w:cstheme="majorBidi" w:ascii="Times New Roman" w:hAnsi="Times New Roman"/>
      <w:b/>
      <w:bCs/>
      <w:i w:val="0"/>
      <w:color w:val="000000"/>
      <w:sz w:val="24"/>
      <w:szCs w:val="26"/>
    </w:rPr>
  </w:style>
  <w:style w:type="paragraph" w:styleId="Heading3">
    <w:name w:val="heading 3"/>
    <w:basedOn w:val="Normal"/>
    <w:next w:val="Normal"/>
    <w:link w:val="Heading3Char"/>
    <w:uiPriority w:val="9"/>
    <w:unhideWhenUsed/>
    <w:qFormat/>
    <w:rsid w:val="00FC693F"/>
    <w:pPr>
      <w:keepNext/>
      <w:keepLines/>
      <w:spacing w:before="200" w:after="0"/>
      <w:ind w:left="360"/>
      <w:jc w:val="left"/>
      <w:outlineLvl w:val="2"/>
    </w:pPr>
    <w:rPr>
      <w:rFonts w:asciiTheme="Times New Roman" w:eastAsiaTheme="majorEastAsia" w:hAnsiTheme="majorHAnsi" w:cstheme="majorBidi" w:ascii="Times New Roman" w:hAnsi="Times New Roman"/>
      <w:b/>
      <w:bCs/>
      <w:i w:val="0"/>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ind w:left="720"/>
      <w:jc w:val="left"/>
      <w:outlineLvl w:val="3"/>
    </w:pPr>
    <w:rPr>
      <w:rFonts w:asciiTheme="Times New Roman" w:eastAsiaTheme="majorEastAsia" w:hAnsiTheme="majorHAnsi" w:cstheme="majorBidi" w:ascii="Times New Roman" w:hAnsi="Times New Roman"/>
      <w:b/>
      <w:bCs/>
      <w:i w:val="0"/>
      <w:iCs/>
      <w:color w:val="000000"/>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Pr>
      <w:rFonts w:ascii="Times New Roman" w:hAnsi="Times New Roman"/>
      <w:b w:val="0"/>
      <w:i w:val="0"/>
      <w:color w:val="000000"/>
      <w:sz w:val="24"/>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ahoo.com/news/democrat-congressional-candidate-says-her-070520774.html" TargetMode="External"/><Relationship Id="rId10" Type="http://schemas.openxmlformats.org/officeDocument/2006/relationships/hyperlink" Target="https://jewishinsider.com/2022/07/united-nations-committee-against-torture-palestinian-authority-hamas/" TargetMode="External"/><Relationship Id="rId11" Type="http://schemas.openxmlformats.org/officeDocument/2006/relationships/hyperlink" Target="https://news.yahoo.com/amphtml/news/q-assemblywoman-jo-anne-simon-120011577.html" TargetMode="External"/><Relationship Id="rId12" Type="http://schemas.openxmlformats.org/officeDocument/2006/relationships/hyperlink" Target="https://www.ny1.com/nyc/all-boroughs/politics/nyc-2022-elections" TargetMode="External"/><Relationship Id="rId13" Type="http://schemas.openxmlformats.org/officeDocument/2006/relationships/hyperlink" Target="https://www.reportdoor.com/sony-pictures-television-options-out-of-her-depth-global-briefs-report-door/" TargetMode="External"/><Relationship Id="rId14" Type="http://schemas.openxmlformats.org/officeDocument/2006/relationships/hyperlink" Target="https://news.yahoo.com/amphtml/news/former-impeachment-lawyer-dan-goldman-153028518.html" TargetMode="External"/><Relationship Id="rId15" Type="http://schemas.openxmlformats.org/officeDocument/2006/relationships/hyperlink" Target="https://jewishinsider.com/topics/quick-hits/" TargetMode="External"/><Relationship Id="rId16" Type="http://schemas.openxmlformats.org/officeDocument/2006/relationships/hyperlink" Target="https://sportsgrindentertainment.com/women-who-rock-goes-from-patti-smiths-puke-to-pat-benatars-historic-mtv-moment/" TargetMode="External"/><Relationship Id="rId17" Type="http://schemas.openxmlformats.org/officeDocument/2006/relationships/hyperlink" Target="https://thevillagesun.com/category/news" TargetMode="External"/><Relationship Id="rId18" Type="http://schemas.openxmlformats.org/officeDocument/2006/relationships/hyperlink" Target="https://www.ny1.com/nyc/all-boroughs/news" TargetMode="External"/><Relationship Id="rId19" Type="http://schemas.openxmlformats.org/officeDocument/2006/relationships/hyperlink" Target="https://nypost.com/2022/07/11/yuh-line-niou-endorses-boycott-of-israel-in-crowded-ny-congress-race/" TargetMode="External"/><Relationship Id="rId20" Type="http://schemas.openxmlformats.org/officeDocument/2006/relationships/hyperlink" Target="https://jewishinsider.com/2022/07/joe-biden-middle-east-iraq-israel-abraham-accords/" TargetMode="External"/><Relationship Id="rId21" Type="http://schemas.openxmlformats.org/officeDocument/2006/relationships/hyperlink" Target="https://nypost.com/tag/bill-de-blasio/" TargetMode="External"/><Relationship Id="rId22" Type="http://schemas.openxmlformats.org/officeDocument/2006/relationships/hyperlink" Target="https://nypost.com/tag/congress/" TargetMode="External"/><Relationship Id="rId23" Type="http://schemas.openxmlformats.org/officeDocument/2006/relationships/hyperlink" Target="https://jewishinsider.com/2022/07/daily-kickoff-jason-kander-on-jis-podcast-de-blasio-calls-out-opponents-support-for-bds/" TargetMode="External"/><Relationship Id="rId24" Type="http://schemas.openxmlformats.org/officeDocument/2006/relationships/hyperlink" Target="https://jewishinsider.com/2022/07/jason-kander-joins-limited-liability-podcast/" TargetMode="External"/><Relationship Id="rId25" Type="http://schemas.openxmlformats.org/officeDocument/2006/relationships/hyperlink" Target="https://yidinfo.net/ny-congress-candidate-niou-endorses-boycott-of-israel/" TargetMode="External"/><Relationship Id="rId26" Type="http://schemas.openxmlformats.org/officeDocument/2006/relationships/hyperlink" Target="https://nypost.com/2022/07/11/" TargetMode="External"/><Relationship Id="rId27" Type="http://schemas.openxmlformats.org/officeDocument/2006/relationships/hyperlink" Target="https://www.yahoo.com/entertainment/nyc-covid-infection-hospitalization-rates-022900493.html" TargetMode="External"/><Relationship Id="rId28" Type="http://schemas.openxmlformats.org/officeDocument/2006/relationships/hyperlink" Target="https://corruptionbycops.com/2022/07/12/mayor-de-blasio-holds-media-availability/" TargetMode="External"/><Relationship Id="rId29" Type="http://schemas.openxmlformats.org/officeDocument/2006/relationships/hyperlink" Target="https://www.yahoo.com/entertainment/meghan-markle-prince-harry-heading-184932890.html" TargetMode="External"/><Relationship Id="rId30" Type="http://schemas.openxmlformats.org/officeDocument/2006/relationships/hyperlink" Target="https://www.law360.com/real-estate-authority/residential/articles/1510246/nyc-committee-advances-handful-of-land-use-applications" TargetMode="External"/><Relationship Id="rId31" Type="http://schemas.openxmlformats.org/officeDocument/2006/relationships/hyperlink" Target="https://nypost.com/author/david-meyer/" TargetMode="External"/><Relationship Id="rId32" Type="http://schemas.openxmlformats.org/officeDocument/2006/relationships/hyperlink" Target="https://www.cbsnews.com/newyork/video/ny-psa-offers-what-to-do-in-nuclear-attack/" TargetMode="External"/><Relationship Id="rId33" Type="http://schemas.openxmlformats.org/officeDocument/2006/relationships/hyperlink" Target="https://www.nytimes.com/section/nyregion" TargetMode="External"/><Relationship Id="rId34" Type="http://schemas.openxmlformats.org/officeDocument/2006/relationships/hyperlink" Target="https://www.thedailybeast.com/ritchie-torres-and-mondaire-jones-make-black-lgbtq-history-in-congress-wins" TargetMode="External"/><Relationship Id="rId35" Type="http://schemas.openxmlformats.org/officeDocument/2006/relationships/hyperlink" Target="https://news.yahoo.com/sean-patrick-maloney-gay-congressman-120033961.html" TargetMode="External"/><Relationship Id="rId36" Type="http://schemas.openxmlformats.org/officeDocument/2006/relationships/hyperlink" Target="https://politicsny.com/2022/07/12/ny10-contenders-discuss-affordable-housing-lgbtq-rights-forum-hosted-progressive-political-clubs/" TargetMode="External"/><Relationship Id="rId37" Type="http://schemas.openxmlformats.org/officeDocument/2006/relationships/hyperlink" Target="https://nypost.com/2022/07/12/ex-mayor-bill-de-blasio-rakes-in-500k-for-quarter-in-congress-bid/amp/" TargetMode="External"/><Relationship Id="rId38" Type="http://schemas.openxmlformats.org/officeDocument/2006/relationships/hyperlink" Target="https://www.yahoo.com/entertainment/getaround-brings-contactless-carsharing-york-143500490.html" TargetMode="External"/><Relationship Id="rId39" Type="http://schemas.openxmlformats.org/officeDocument/2006/relationships/hyperlink" Target="https://brooklyneagle.com/articles/2022/07/12/carlina-rivera-secures-major-labor-endorsement-from-1199seiu/" TargetMode="External"/><Relationship Id="rId40" Type="http://schemas.openxmlformats.org/officeDocument/2006/relationships/hyperlink" Target="https://www.thedailybeast.com/jan-6-committee-says-pat-cipollones-testimony-corroborates-all-the-big-bombshells-from-cassidy-hutchinson" TargetMode="External"/><Relationship Id="rId41" Type="http://schemas.openxmlformats.org/officeDocument/2006/relationships/hyperlink" Target="https://www.bloomberg.com/press-releases/2022-07-12/douglas-elliman-launches-elliman-showroom" TargetMode="External"/><Relationship Id="rId42" Type="http://schemas.openxmlformats.org/officeDocument/2006/relationships/hyperlink" Target="https://finance.yahoo.com/quote/BX/community/" TargetMode="External"/><Relationship Id="rId43" Type="http://schemas.openxmlformats.org/officeDocument/2006/relationships/hyperlink" Target="https://politicsny.com/2022/07/12/zeldin-esposito-capitalize-on-high-profile-bodega-killing/" TargetMode="External"/><Relationship Id="rId44" Type="http://schemas.openxmlformats.org/officeDocument/2006/relationships/hyperlink" Target="https://politicsny.com/2022/07/12/ny-lawmakers-on-the-move-july-12-2022/" TargetMode="External"/><Relationship Id="rId45" Type="http://schemas.openxmlformats.org/officeDocument/2006/relationships/hyperlink" Target="https://www.thedailybeast.com/trump-foes-james-comey-and-andrew-mccabe-were-both-swept-up-in-highly-invasive-rare-irs-audit-nyt" TargetMode="External"/><Relationship Id="rId46" Type="http://schemas.openxmlformats.org/officeDocument/2006/relationships/hyperlink" Target="https://www.bloomberg.com/quote/RIDE:US" TargetMode="External"/><Relationship Id="rId47" Type="http://schemas.openxmlformats.org/officeDocument/2006/relationships/hyperlink" Target="https://finance.yahoo.com/quote/TEVA/" TargetMode="External"/><Relationship Id="rId48" Type="http://schemas.openxmlformats.org/officeDocument/2006/relationships/hyperlink" Target="https://thevillagesun.com/category/people" TargetMode="External"/><Relationship Id="rId49" Type="http://schemas.openxmlformats.org/officeDocument/2006/relationships/hyperlink" Target="https://thevillagesun.com/category/photos" TargetMode="External"/><Relationship Id="rId50" Type="http://schemas.openxmlformats.org/officeDocument/2006/relationships/hyperlink" Target="https://www.huffpost.com/entry/tushy-bidet-sale-prime-day_l_62cd59a3e4b0359fa480a4f3?ncid=NEWSSTAND0001" TargetMode="External"/><Relationship Id="rId51" Type="http://schemas.openxmlformats.org/officeDocument/2006/relationships/hyperlink" Target="https://thevillagesun.com/category/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