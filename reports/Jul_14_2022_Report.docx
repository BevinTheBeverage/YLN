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July 14, 2022</w:t>
      </w:r>
    </w:p>
    <w:p>
      <w:pPr>
        <w:pStyle w:val="Heading2"/>
      </w:pPr>
      <w:r>
        <w:t>Yuh-Line Niou</w:t>
      </w:r>
    </w:p>
    <w:p>
      <w:pPr>
        <w:pStyle w:val="Heading3"/>
      </w:pPr>
      <w:r>
        <w:t>Yuh-Line Niou</w:t>
      </w:r>
    </w:p>
    <w:p>
      <w:pPr>
        <w:pStyle w:val="Heading4"/>
      </w:pPr>
      <w:r>
        <w:t xml:space="preserve">POLITICO: </w:t>
      </w:r>
      <w:r>
        <w:rPr>
          <w:i/>
        </w:rPr>
        <w:t>Playbook PM</w:t>
      </w:r>
    </w:p>
    <w:p>
      <w:pPr/>
      <w:r>
        <w:rPr>
          <w:i/>
        </w:rPr>
        <w:t>Snippet</w:t>
      </w:r>
      <w:r>
        <w:t>: 3 hours ago ... ... open Democratic primary here in NY-10 finds CARLINA RIVERA leading a fractured field with 17%, followed by YUH-LINE NIOU at 14% and DAN GOLDMAN at 12%.</w:t>
      </w:r>
    </w:p>
    <w:p>
      <w:pPr/>
      <w:r>
        <w:rPr>
          <w:i/>
        </w:rPr>
        <w:t>Long Description</w:t>
      </w:r>
      <w:r>
        <w:t>: And Trump edges closer to a 2024 announcement this fall.</w:t>
      </w:r>
    </w:p>
    <w:p>
      <w:pPr/>
      <w:r>
        <w:rPr>
          <w:i/>
        </w:rPr>
        <w:t>URL</w:t>
      </w:r>
      <w:hyperlink r:id="rId9">
        <w:r>
          <w:rPr/>
          <w:t>: https://www.politico.com/newsletters/playbook-pm</w:t>
        </w:r>
      </w:hyperlink>
    </w:p>
    <w:p>
      <w:pPr>
        <w:pStyle w:val="Heading4"/>
      </w:pPr>
      <w:r>
        <w:t xml:space="preserve">The Kansas City Star: </w:t>
      </w:r>
      <w:r>
        <w:rPr>
          <w:i/>
        </w:rPr>
        <w:t>National Politics News | The Kansas City Star</w:t>
      </w:r>
    </w:p>
    <w:p>
      <w:pPr/>
      <w:r>
        <w:rPr>
          <w:i/>
        </w:rPr>
        <w:t>Snippet</w:t>
      </w:r>
      <w:r>
        <w:t>: 3 hours ago ... De Blasio lags in New York's 10th congressional district race; Carlina Rivera and Yuh-line Niou leading pack: poll. July 14, 2022 7:57 PM.</w:t>
      </w:r>
    </w:p>
    <w:p>
      <w:pPr/>
      <w:r>
        <w:rPr>
          <w:i/>
        </w:rPr>
        <w:t>Long Description</w:t>
      </w:r>
      <w:r>
        <w:t>: N/A</w:t>
      </w:r>
    </w:p>
    <w:p>
      <w:pPr/>
      <w:r>
        <w:rPr>
          <w:i/>
        </w:rPr>
        <w:t>URL</w:t>
      </w:r>
      <w:hyperlink r:id="rId10">
        <w:r>
          <w:rPr/>
          <w:t>: https://www.kansascity.com/news/politics-government/national-politics/</w:t>
        </w:r>
      </w:hyperlink>
    </w:p>
    <w:p>
      <w:pPr>
        <w:pStyle w:val="Heading4"/>
      </w:pPr>
      <w:r>
        <w:t xml:space="preserve">nydailynews.com: </w:t>
      </w:r>
      <w:r>
        <w:rPr>
          <w:i/>
        </w:rPr>
        <w:t>New York Daily News</w:t>
      </w:r>
    </w:p>
    <w:p>
      <w:pPr/>
      <w:r>
        <w:rPr>
          <w:i/>
        </w:rPr>
        <w:t>Snippet</w:t>
      </w:r>
      <w:r>
        <w:t>: 3 hours ago ... ... Carlina Rivera and Yuh- · U.S. Politics · De Blasio lags in New York's 10th congressional district race; Carlina Rivera and Yuh-line Niou leading pack: ...</w:t>
      </w:r>
    </w:p>
    <w:p>
      <w:pPr/>
      <w:r>
        <w:rPr>
          <w:i/>
        </w:rPr>
        <w:t>Long Description</w:t>
      </w:r>
      <w:r>
        <w:t>: News from New York, the United States and around the world from the New York Daily News</w:t>
      </w:r>
    </w:p>
    <w:p>
      <w:pPr/>
      <w:r>
        <w:rPr>
          <w:i/>
        </w:rPr>
        <w:t>URL</w:t>
      </w:r>
      <w:hyperlink r:id="rId11">
        <w:r>
          <w:rPr/>
          <w:t>: https://www.nydailynews.com/news/</w:t>
        </w:r>
      </w:hyperlink>
    </w:p>
    <w:p>
      <w:pPr>
        <w:pStyle w:val="Heading4"/>
      </w:pPr>
      <w:r>
        <w:t xml:space="preserve">yahoo: </w:t>
      </w:r>
      <w:r>
        <w:rPr>
          <w:i/>
        </w:rPr>
        <w:t>All-Stars Jeff McNeil and Starling Marte return to Mets lineup at Wrigley</w:t>
      </w:r>
    </w:p>
    <w:p>
      <w:pPr/>
      <w:r>
        <w:rPr>
          <w:i/>
        </w:rPr>
        <w:t>Snippet</w:t>
      </w:r>
      <w:r>
        <w:t>: 2 hours ago ... “At the end of the day, we go out there and whoever has the better line gets some bragging rights. ... Carlina Rivera and Yuh-line Niou leading pack: poll.</w:t>
      </w:r>
    </w:p>
    <w:p>
      <w:pPr/>
      <w:r>
        <w:rPr>
          <w:i/>
        </w:rPr>
        <w:t>Long Description</w:t>
      </w:r>
      <w:r>
        <w:t>: CHICAGO — Two of the Mets’ four All-Stars returned to the starting lineup Thursday for the series opener against the Cubs. Jeff McNeil and his wife, Tatiana, welcomed baby squirrel, Lucas Hayden, into the world at 4:45 a.m. on Wednesday July 13 in California. McNeil spent about 12 hours with his first-born child before hopping on a flight to Chicago on Wednesday evening. He landed around ...</w:t>
      </w:r>
    </w:p>
    <w:p>
      <w:pPr/>
      <w:r>
        <w:rPr>
          <w:i/>
        </w:rPr>
        <w:t>URL</w:t>
      </w:r>
      <w:hyperlink r:id="rId12">
        <w:r>
          <w:rPr/>
          <w:t>: https://www.yahoo.com/news/stars-jeff-mcneil-starling-marte-005500307.html</w:t>
        </w:r>
      </w:hyperlink>
    </w:p>
    <w:p>
      <w:pPr>
        <w:pStyle w:val="Heading4"/>
      </w:pPr>
      <w:r>
        <w:t xml:space="preserve">news: </w:t>
      </w:r>
      <w:r>
        <w:rPr>
          <w:i/>
        </w:rPr>
        <w:t>De Blasio lags in New York’s 10th congressional district race; Carlina Rivera and Yuh-line Niou leading pack: poll</w:t>
      </w:r>
    </w:p>
    <w:p>
      <w:pPr/>
      <w:r>
        <w:rPr>
          <w:i/>
        </w:rPr>
        <w:t>Snippet</w:t>
      </w:r>
      <w:r>
        <w:t>: 2 hours ago ... ... as Councilwoman Carlina Rivera and Assemblywoman Yuh-line Niou lead the pack. ... district race; Carlina Rivera and Yuh-line Niou leading pack: poll.</w:t>
      </w:r>
    </w:p>
    <w:p>
      <w:pPr/>
      <w:r>
        <w:rPr>
          <w:i/>
        </w:rPr>
        <w:t>Long Description</w:t>
      </w:r>
      <w:r>
        <w:t>: Bill de Blasio is mired in seventh place in a new poll of the crowded NY-10 congressional primary as Councilwoman Carlina Rivera and Assemblywoman Yuh-line Niou lead the pack. The former New York City mayor scored just 5% in the survey of Democratic voters in the wide-open Aug. 23 race to represent a newly created district spanning lower Manhattan and parts of Brooklyn. Rivera, a progressive ...</w:t>
      </w:r>
    </w:p>
    <w:p>
      <w:pPr/>
      <w:r>
        <w:rPr>
          <w:i/>
        </w:rPr>
        <w:t>URL</w:t>
      </w:r>
      <w:hyperlink r:id="rId13">
        <w:r>
          <w:rPr/>
          <w:t>: https://news.yahoo.com/blasio-lags-york-10th-congressional-005700154.html</w:t>
        </w:r>
      </w:hyperlink>
    </w:p>
    <w:p>
      <w:pPr>
        <w:pStyle w:val="Heading4"/>
      </w:pPr>
      <w:r>
        <w:t xml:space="preserve">nydailynews: </w:t>
      </w:r>
      <w:r>
        <w:rPr>
          <w:i/>
        </w:rPr>
        <w:t>Untitled</w:t>
      </w:r>
    </w:p>
    <w:p>
      <w:pPr/>
      <w:r>
        <w:rPr>
          <w:i/>
        </w:rPr>
        <w:t>Snippet</w:t>
      </w:r>
      <w:r>
        <w:t>: 3 hours ago ... ... New York Daily News en 2022-07-14T20:26:13.883Z De Blasio lags in New York's 10th congressional district race; Carlina Rivera and Yuh-line Niou leading ...</w:t>
      </w:r>
    </w:p>
    <w:p>
      <w:pPr/>
      <w:r>
        <w:rPr>
          <w:i/>
        </w:rPr>
        <w:t>Long Description</w:t>
      </w:r>
      <w:r>
        <w:t>: N/A</w:t>
      </w:r>
    </w:p>
    <w:p>
      <w:pPr/>
      <w:r>
        <w:rPr>
          <w:i/>
        </w:rPr>
        <w:t>URL</w:t>
      </w:r>
      <w:hyperlink r:id="rId14">
        <w:r>
          <w:rPr/>
          <w:t>: http://www.nydailynews.com/arcio/news-sitemap/</w:t>
        </w:r>
      </w:hyperlink>
    </w:p>
    <w:p>
      <w:pPr>
        <w:pStyle w:val="Heading4"/>
      </w:pPr>
      <w:r>
        <w:t xml:space="preserve">POLITICO: </w:t>
      </w:r>
      <w:r>
        <w:rPr>
          <w:i/>
        </w:rPr>
        <w:t>New York Playbook</w:t>
      </w:r>
    </w:p>
    <w:p>
      <w:pPr/>
      <w:r>
        <w:rPr>
          <w:i/>
        </w:rPr>
        <w:t>Snippet</w:t>
      </w:r>
      <w:r>
        <w:t>: 3 hours ago ... A new poll from a progressive data firm found Council Member Carlina Rivera, Assemblymember Yuh-Line Niou and former House impeachment counsel Dan Goldman ...</w:t>
      </w:r>
    </w:p>
    <w:p>
      <w:pPr/>
      <w:r>
        <w:rPr>
          <w:i/>
        </w:rPr>
        <w:t>Long Description</w:t>
      </w:r>
      <w:r>
        <w:t>: Erin Durkin and Anna Gronewold&amp;#39;s must-read briefing informing the daily conversation among knowledgeable New Yorkers</w:t>
      </w:r>
    </w:p>
    <w:p>
      <w:pPr/>
      <w:r>
        <w:rPr>
          <w:i/>
        </w:rPr>
        <w:t>URL</w:t>
      </w:r>
      <w:hyperlink r:id="rId15">
        <w:r>
          <w:rPr/>
          <w:t>: https://www.politico.com/newsletters/newyorkplaybook</w:t>
        </w:r>
      </w:hyperlink>
    </w:p>
    <w:p>
      <w:pPr>
        <w:pStyle w:val="Heading4"/>
      </w:pPr>
      <w:r>
        <w:t xml:space="preserve">The Jewish Voice: </w:t>
      </w:r>
      <w:r>
        <w:rPr>
          <w:i/>
        </w:rPr>
        <w:t>Israeli officials: Steps toward Saudi-Israel normalization expected around Biden visit - The Jewish Voice</w:t>
      </w:r>
    </w:p>
    <w:p>
      <w:pPr/>
      <w:r>
        <w:rPr>
          <w:i/>
        </w:rPr>
        <w:t>Snippet</w:t>
      </w:r>
      <w:r>
        <w:t>: 22 hours ago ... BDS Supporter Yuh-Line Niou Challenging DeBlasio in Bklyn Congressional Race ... BDS Supporter Yuh-Line Niou Challenging DeBlasio in Bklyn Congressional ...</w:t>
      </w:r>
    </w:p>
    <w:p>
      <w:pPr/>
      <w:r>
        <w:rPr>
          <w:i/>
        </w:rPr>
        <w:t>Long Description</w:t>
      </w:r>
      <w:r>
        <w:t>: Steps toward normalizing relations between Saudi Arabia and Israel are expected to be announced over the weekend after US President Joe Biden meets in Jeddah with Saudi King Salman and Crown Prince Mohammed bin Salman, three Israeli officials told Barak Ravid of Axios on Wednesday. According to the report, the White House wants to discuss a road […]</w:t>
      </w:r>
    </w:p>
    <w:p>
      <w:pPr/>
      <w:r>
        <w:rPr>
          <w:i/>
        </w:rPr>
        <w:t>URL</w:t>
      </w:r>
      <w:hyperlink r:id="rId16">
        <w:r>
          <w:rPr/>
          <w:t>: https://thejewishvoice.com/2022/07/israeli-officials-steps-toward-saudi-israel-normalization-expected-around-biden-visit/</w:t>
        </w:r>
      </w:hyperlink>
    </w:p>
    <w:p>
      <w:pPr>
        <w:pStyle w:val="Heading4"/>
      </w:pPr>
      <w:r>
        <w:t xml:space="preserve">PIX11: </w:t>
      </w:r>
      <w:r>
        <w:rPr>
          <w:i/>
        </w:rPr>
        <w:t>Governor: Uvalde video ‘shocking’ account of police response</w:t>
      </w:r>
    </w:p>
    <w:p>
      <w:pPr/>
      <w:r>
        <w:rPr>
          <w:i/>
        </w:rPr>
        <w:t>Snippet</w:t>
      </w:r>
      <w:r>
        <w:t>: 5 hours ago ... AUSTIN, Texas (AP) — Texas Gov. Greg Abbott on Thursday again said he was initially misled about the police response to the Uvalde school massacre, ...</w:t>
      </w:r>
    </w:p>
    <w:p>
      <w:pPr/>
      <w:r>
        <w:rPr>
          <w:i/>
        </w:rPr>
        <w:t>Long Description</w:t>
      </w:r>
      <w:r>
        <w:t>: AUSTIN, Texas (AP) — Texas Gov. Greg Abbott on Thursday again said he was initially misled about the police response to the Uvalde school massacre, calling newly leaked video of officers hesitating…</w:t>
      </w:r>
    </w:p>
    <w:p>
      <w:pPr/>
      <w:r>
        <w:rPr>
          <w:i/>
        </w:rPr>
        <w:t>URL</w:t>
      </w:r>
      <w:hyperlink r:id="rId17">
        <w:r>
          <w:rPr/>
          <w:t>: https://pix11.com/news/national-news/ap-national/governor-uvalde-video-shocking-account-of-police-response/</w:t>
        </w:r>
      </w:hyperlink>
    </w:p>
    <w:p>
      <w:pPr>
        <w:pStyle w:val="Heading4"/>
      </w:pPr>
      <w:r>
        <w:t xml:space="preserve">The Village Sun: </w:t>
      </w:r>
      <w:r>
        <w:rPr>
          <w:i/>
        </w:rPr>
        <w:t>Cooper Union to host District 10 candidates environmental forum - The Village Sun</w:t>
      </w:r>
    </w:p>
    <w:p>
      <w:pPr/>
      <w:r>
        <w:rPr>
          <w:i/>
        </w:rPr>
        <w:t>Snippet</w:t>
      </w:r>
      <w:r>
        <w:t>: 9 hours ago ... ... Mondaire Jones, Yuh-Line Niou, Carlina Rivera and Jo Anne Simon. The event will be moderated by reporter Danielle Muoio Dunn of POLITICO New York.</w:t>
      </w:r>
    </w:p>
    <w:p>
      <w:pPr/>
      <w:r>
        <w:rPr>
          <w:i/>
        </w:rPr>
        <w:t>Long Description</w:t>
      </w:r>
      <w:r>
        <w:t>: BY THE VILLAGE SUN | One of the most contentious environmental efforts currently in the city — actually, on the entire planet — the East…</w:t>
      </w:r>
    </w:p>
    <w:p>
      <w:pPr/>
      <w:r>
        <w:rPr>
          <w:i/>
        </w:rPr>
        <w:t>URL</w:t>
      </w:r>
      <w:hyperlink r:id="rId18">
        <w:r>
          <w:rPr/>
          <w:t>: https://thevillagesun.com/cooper-union-to-host-district-10-candidates-environmental-forum</w:t>
        </w:r>
      </w:hyperlink>
    </w:p>
    <w:p>
      <w:pPr>
        <w:pStyle w:val="Heading4"/>
      </w:pPr>
      <w:r>
        <w:t xml:space="preserve">Daily Kos: </w:t>
      </w:r>
      <w:r>
        <w:rPr>
          <w:i/>
        </w:rPr>
        <w:t>Daily Kos Elections Live Digest: 7/14</w:t>
      </w:r>
    </w:p>
    <w:p>
      <w:pPr/>
      <w:r>
        <w:rPr>
          <w:i/>
        </w:rPr>
        <w:t>Snippet</w:t>
      </w:r>
      <w:r>
        <w:t>: 14 hours ago ... City Councilwoman Carlina Rivera: 17; Assemblywoman Yuh-Line Niou: 14 ... Under the current lines, it would have voted 53-46 for Donald Trump.</w:t>
      </w:r>
    </w:p>
    <w:p>
      <w:pPr/>
      <w:r>
        <w:rPr>
          <w:i/>
        </w:rPr>
        <w:t>Long Description</w:t>
      </w:r>
      <w:r>
        <w:t>: Welcome to the Daily Kos Elections Live Digest, your liveblog of all of today's campaign news. Please note: The Live Digest is a 2016, 2020, and 2024 Democratic presidential primary-free space. It’s also a place to discuss elections, not policy....</w:t>
      </w:r>
    </w:p>
    <w:p>
      <w:pPr/>
      <w:r>
        <w:rPr>
          <w:i/>
        </w:rPr>
        <w:t>URL</w:t>
      </w:r>
      <w:hyperlink r:id="rId19">
        <w:r>
          <w:rPr/>
          <w:t>: https://www.dailykos.com/stories/2022/7/14/2109209/-Daily-Kos-Elections-Live-Digest-7-14</w:t>
        </w:r>
      </w:hyperlink>
    </w:p>
    <w:p>
      <w:pPr>
        <w:pStyle w:val="Heading4"/>
      </w:pPr>
      <w:r>
        <w:t xml:space="preserve">The Jewish Voice: </w:t>
      </w:r>
      <w:r>
        <w:rPr>
          <w:i/>
        </w:rPr>
        <w:t>“Target” Plans Stores for Astoria &amp; Elmhurst; Queens Residents Push Back - The Jewish Voice</w:t>
      </w:r>
    </w:p>
    <w:p>
      <w:pPr/>
      <w:r>
        <w:rPr>
          <w:i/>
        </w:rPr>
        <w:t>Snippet</w:t>
      </w:r>
      <w:r>
        <w:t>: 1 day ago ... BDS Supporter Yuh-Line Niou Challenging DeBlasio in Bklyn Congressional Race ... BDS Supporter Yuh-Line Niou Challenging DeBlasio in Bklyn Congressional ...</w:t>
      </w:r>
    </w:p>
    <w:p>
      <w:pPr/>
      <w:r>
        <w:rPr>
          <w:i/>
        </w:rPr>
        <w:t>Long Description</w:t>
      </w:r>
      <w:r>
        <w:t>: Target has stores planned for Astoria and Elmhurst — and lots of people don’t like it. Both locations are schedule to open for business no later than 2022. The locations are excellent, close to transportation and a wide variety of other retail businesses. The fear is that the big box retailer will steal employees and […]</w:t>
      </w:r>
    </w:p>
    <w:p>
      <w:pPr/>
      <w:r>
        <w:rPr>
          <w:i/>
        </w:rPr>
        <w:t>URL</w:t>
      </w:r>
      <w:hyperlink r:id="rId20">
        <w:r>
          <w:rPr/>
          <w:t>: http://thejewishvoice.com/target-plans-stores-for-astoria-queens-residents-push-back-2/</w:t>
        </w:r>
      </w:hyperlink>
    </w:p>
    <w:p>
      <w:pPr>
        <w:pStyle w:val="Heading4"/>
      </w:pPr>
      <w:r>
        <w:t xml:space="preserve">Politics NY: </w:t>
      </w:r>
      <w:r>
        <w:rPr>
          <w:i/>
        </w:rPr>
        <w:t>De Blasio brushes off poor showing in new CD10 poll, Rivera leads the pack</w:t>
      </w:r>
    </w:p>
    <w:p>
      <w:pPr/>
      <w:r>
        <w:rPr>
          <w:i/>
        </w:rPr>
        <w:t>Snippet</w:t>
      </w:r>
      <w:r>
        <w:t>: 9 hours ago ... Coming close behind in second and third place were Assembly Member Yuh-Line Niou (D–Manhattan) and Dan Goldman – lead counsel for the first impeachment of ...</w:t>
      </w:r>
    </w:p>
    <w:p>
      <w:pPr/>
      <w:r>
        <w:rPr>
          <w:i/>
        </w:rPr>
        <w:t>Long Description</w:t>
      </w:r>
      <w:r>
        <w:t>: The city’s former chief executive Bill de Blasio is still quite unpopular with voters in his former council district according to a new poll on the 10th</w:t>
      </w:r>
    </w:p>
    <w:p>
      <w:pPr/>
      <w:r>
        <w:rPr>
          <w:i/>
        </w:rPr>
        <w:t>URL</w:t>
      </w:r>
      <w:hyperlink r:id="rId21">
        <w:r>
          <w:rPr/>
          <w:t>: https://politicsny.com/2022/07/14/de-blasio-brushes-off-poor-showing-new-cd10-poll-rivera-leads-pack/</w:t>
        </w:r>
      </w:hyperlink>
    </w:p>
    <w:p>
      <w:pPr>
        <w:pStyle w:val="Heading4"/>
      </w:pPr>
      <w:r>
        <w:t xml:space="preserve">City &amp; State NY: </w:t>
      </w:r>
      <w:r>
        <w:rPr>
          <w:i/>
        </w:rPr>
        <w:t>The endorsements for New York’s 10th Congressional District</w:t>
      </w:r>
    </w:p>
    <w:p>
      <w:pPr/>
      <w:r>
        <w:rPr>
          <w:i/>
        </w:rPr>
        <w:t>Snippet</w:t>
      </w:r>
      <w:r>
        <w:t>: 8 hours ago ... And progressive standard bearers at the Working Families Party endorsed Assembly Member Yuh-Line Niou, choosing her over Rep. Mondaire Jones, who they ...</w:t>
      </w:r>
    </w:p>
    <w:p>
      <w:pPr/>
      <w:r>
        <w:rPr>
          <w:i/>
        </w:rPr>
        <w:t>Long Description</w:t>
      </w:r>
      <w:r>
        <w:t>: Who’s backing who in the competitive open seat race to represent parts of lower Manhattan and Brooklyn in the House of Representatives.</w:t>
      </w:r>
    </w:p>
    <w:p>
      <w:pPr/>
      <w:r>
        <w:rPr>
          <w:i/>
        </w:rPr>
        <w:t>URL</w:t>
      </w:r>
      <w:hyperlink r:id="rId22">
        <w:r>
          <w:rPr/>
          <w:t>: https://www.cityandstateny.com/politics/2022/07/endorsements-new-yorks-10th-congressional-district/374474/</w:t>
        </w:r>
      </w:hyperlink>
    </w:p>
    <w:p>
      <w:pPr>
        <w:pStyle w:val="Heading4"/>
      </w:pPr>
      <w:r>
        <w:t xml:space="preserve">ny1: </w:t>
      </w:r>
      <w:r>
        <w:rPr>
          <w:i/>
        </w:rPr>
        <w:t>Lead counsel in Trump’s first impeachment runs for Congress</w:t>
      </w:r>
    </w:p>
    <w:p>
      <w:pPr/>
      <w:r>
        <w:rPr>
          <w:i/>
        </w:rPr>
        <w:t>Snippet</w:t>
      </w:r>
      <w:r>
        <w:t>: 1 day ago ... Mondaire Jones, Assembly member Yuh-Line Niou, and Councilwoman Carlina Rivera. But Goldman — a former assistant U.S. Attorney and counsel for the House ...</w:t>
      </w:r>
    </w:p>
    <w:p>
      <w:pPr/>
      <w:r>
        <w:rPr>
          <w:i/>
        </w:rPr>
        <w:t>Long Description</w:t>
      </w:r>
      <w:r>
        <w:t>: “That is the issue above all issues right now.”</w:t>
      </w:r>
    </w:p>
    <w:p>
      <w:pPr/>
      <w:r>
        <w:rPr>
          <w:i/>
        </w:rPr>
        <w:t>URL</w:t>
      </w:r>
      <w:hyperlink r:id="rId23">
        <w:r>
          <w:rPr/>
          <w:t>: https://www.ny1.com/nyc/queens/inside-city-hall/2022/07/14/lead-counsel-in-trump-s-first-impeachment-runs-for-congress</w:t>
        </w:r>
      </w:hyperlink>
    </w:p>
    <w:p>
      <w:pPr>
        <w:pStyle w:val="Heading4"/>
      </w:pPr>
      <w:r>
        <w:t xml:space="preserve">The Village Sun: </w:t>
      </w:r>
      <w:r>
        <w:rPr>
          <w:i/>
        </w:rPr>
        <w:t>News Archives - The Village Sun</w:t>
      </w:r>
    </w:p>
    <w:p>
      <w:pPr/>
      <w:r>
        <w:rPr>
          <w:i/>
        </w:rPr>
        <w:t>Snippet</w:t>
      </w:r>
      <w:r>
        <w:t>: 1 day ago ... BY LINCOLN ANDERSON | Has Yuh-Line Niou been dumped by the very same political club that played a major role in her political rise? The…</w:t>
      </w:r>
    </w:p>
    <w:p>
      <w:pPr/>
      <w:r>
        <w:rPr>
          <w:i/>
        </w:rPr>
        <w:t>Long Description</w:t>
      </w:r>
      <w:r>
        <w:t>: N/A</w:t>
      </w:r>
    </w:p>
    <w:p>
      <w:pPr/>
      <w:r>
        <w:rPr>
          <w:i/>
        </w:rPr>
        <w:t>URL</w:t>
      </w:r>
      <w:hyperlink r:id="rId24">
        <w:r>
          <w:rPr/>
          <w:t>: https://thevillagesun.com/category/news</w:t>
        </w:r>
      </w:hyperlink>
    </w:p>
    <w:p>
      <w:pPr>
        <w:pStyle w:val="Heading4"/>
      </w:pPr>
      <w:r>
        <w:t xml:space="preserve">ny1: </w:t>
      </w:r>
      <w:r>
        <w:rPr>
          <w:i/>
        </w:rPr>
        <w:t>NYC Headlines | Spectrum News NY1</w:t>
      </w:r>
    </w:p>
    <w:p>
      <w:pPr/>
      <w:r>
        <w:rPr>
          <w:i/>
        </w:rPr>
        <w:t>Snippet</w:t>
      </w:r>
      <w:r>
        <w:t>: 1 day ago ... "Tony was like no one else," Michael Imperioli wrote on Instagram. New York City4 days ago. INSIDE CITY HALL · Yuh-Line Niou. 9:03. INSIDE CITY HALL.</w:t>
      </w:r>
    </w:p>
    <w:p>
      <w:pPr/>
      <w:r>
        <w:rPr>
          <w:i/>
        </w:rPr>
        <w:t>Long Description</w:t>
      </w:r>
      <w:r>
        <w:t>: N/A</w:t>
      </w:r>
    </w:p>
    <w:p>
      <w:pPr/>
      <w:r>
        <w:rPr>
          <w:i/>
        </w:rPr>
        <w:t>URL</w:t>
      </w:r>
      <w:hyperlink r:id="rId25">
        <w:r>
          <w:rPr/>
          <w:t>: https://www.ny1.com/nyc/all-boroughs/news</w:t>
        </w:r>
      </w:hyperlink>
    </w:p>
    <w:p>
      <w:pPr>
        <w:pStyle w:val="Heading4"/>
      </w:pPr>
      <w:r>
        <w:t xml:space="preserve">Jewish Insider: </w:t>
      </w:r>
      <w:r>
        <w:rPr>
          <w:i/>
        </w:rPr>
        <w:t>Sean Patrick Maloney pursues the mainstream lane in matchup against Biaggi</w:t>
      </w:r>
    </w:p>
    <w:p>
      <w:pPr/>
      <w:r>
        <w:rPr>
          <w:i/>
        </w:rPr>
        <w:t>Snippet</w:t>
      </w:r>
      <w:r>
        <w:t>: 11 hours ago ... ... the Hudson Valley race is playing out along somewhat different lines. ... Assemblywoman Yuh-Line Niou, came out in favor of BDS in an interview with JI, ...</w:t>
      </w:r>
    </w:p>
    <w:p>
      <w:pPr/>
      <w:r>
        <w:rPr>
          <w:i/>
        </w:rPr>
        <w:t>Long Description</w:t>
      </w:r>
      <w:r>
        <w:t>: The Hudson Valley congressman criticized Alessandra Biaggi for accepting the endorsements of pro-BDS officials</w:t>
      </w:r>
    </w:p>
    <w:p>
      <w:pPr/>
      <w:r>
        <w:rPr>
          <w:i/>
        </w:rPr>
        <w:t>URL</w:t>
      </w:r>
      <w:hyperlink r:id="rId26">
        <w:r>
          <w:rPr/>
          <w:t>: https://jewishinsider.com/2022/07/sean-patrick-maloney-alessandra-biaggi-israel-jewish-community-congress/</w:t>
        </w:r>
      </w:hyperlink>
    </w:p>
    <w:p>
      <w:pPr>
        <w:pStyle w:val="Heading4"/>
      </w:pPr>
      <w:r>
        <w:t xml:space="preserve">Corruption by Cops: </w:t>
      </w:r>
      <w:r>
        <w:rPr>
          <w:i/>
        </w:rPr>
        <w:t>Adams’ second sanctum- POLITICO</w:t>
      </w:r>
    </w:p>
    <w:p>
      <w:pPr/>
      <w:r>
        <w:rPr>
          <w:i/>
        </w:rPr>
        <w:t>Snippet</w:t>
      </w:r>
      <w:r>
        <w:t>: 13 hours ago ... A new poll from a progressive data firm found Council Member Carlina Rivera, Assemblymember Yuh-Line Niou and former House impeachment counsel Dan Goldman ...</w:t>
      </w:r>
    </w:p>
    <w:p>
      <w:pPr/>
      <w:r>
        <w:rPr>
          <w:i/>
        </w:rPr>
        <w:t>Long Description</w:t>
      </w:r>
      <w:r>
        <w:t>: Eric Adams might want all city employees in their government offices full time, but he’s got his own flavor of remote work: a private hideaway at 375 Pearl St</w:t>
      </w:r>
    </w:p>
    <w:p>
      <w:pPr/>
      <w:r>
        <w:rPr>
          <w:i/>
        </w:rPr>
        <w:t>URL</w:t>
      </w:r>
      <w:hyperlink r:id="rId27">
        <w:r>
          <w:rPr/>
          <w:t>: https://corruptionbycops.com/2022/07/14/adams-second-sanctum-politico/</w:t>
        </w:r>
      </w:hyperlink>
    </w:p>
    <w:p>
      <w:pPr>
        <w:pStyle w:val="Heading4"/>
      </w:pPr>
      <w:r>
        <w:t xml:space="preserve">New York Post: </w:t>
      </w:r>
      <w:r>
        <w:rPr>
          <w:i/>
        </w:rPr>
        <w:t>bill de blasio |  New York Post</w:t>
      </w:r>
    </w:p>
    <w:p>
      <w:pPr/>
      <w:r>
        <w:rPr>
          <w:i/>
        </w:rPr>
        <w:t>Snippet</w:t>
      </w:r>
      <w:r>
        <w:t>: 1 day ago ... Assemblywoman Yuh-Line Niou · Assemblywoman Niou endorses boycott of Israel in crowded NY Congress race. July 11, 2022 | 8:36pm.</w:t>
      </w:r>
    </w:p>
    <w:p>
      <w:pPr/>
      <w:r>
        <w:rPr>
          <w:i/>
        </w:rPr>
        <w:t>Long Description</w:t>
      </w:r>
      <w:r>
        <w:t>: N/A</w:t>
      </w:r>
    </w:p>
    <w:p>
      <w:pPr/>
      <w:r>
        <w:rPr>
          <w:i/>
        </w:rPr>
        <w:t>URL</w:t>
      </w:r>
      <w:hyperlink r:id="rId28">
        <w:r>
          <w:rPr/>
          <w:t>: https://nypost.com/tag/bill-de-blasio/</w:t>
        </w:r>
      </w:hyperlink>
    </w:p>
    <w:p>
      <w:pPr>
        <w:pStyle w:val="Heading3"/>
      </w:pPr>
      <w:r>
        <w:t>BDS</w:t>
      </w:r>
    </w:p>
    <w:p>
      <w:pPr>
        <w:pStyle w:val="Heading4"/>
      </w:pPr>
      <w:r>
        <w:t xml:space="preserve">The Jewish Voice: </w:t>
      </w:r>
      <w:r>
        <w:rPr>
          <w:i/>
        </w:rPr>
        <w:t>Israeli officials: Steps toward Saudi-Israel normalization expected around Biden visit - The Jewish Voice</w:t>
      </w:r>
    </w:p>
    <w:p>
      <w:pPr/>
      <w:r>
        <w:rPr>
          <w:i/>
        </w:rPr>
        <w:t>Snippet</w:t>
      </w:r>
      <w:r>
        <w:t>: 22 hours ago ... BDS Supporter Yuh-Line Niou Challenging DeBlasio in Bklyn Congressional Race ... BDS Supporter Yuh-Line Niou Challenging DeBlasio in Bklyn Congressional ...</w:t>
      </w:r>
    </w:p>
    <w:p>
      <w:pPr/>
      <w:r>
        <w:rPr>
          <w:i/>
        </w:rPr>
        <w:t>Long Description</w:t>
      </w:r>
      <w:r>
        <w:t>: Steps toward normalizing relations between Saudi Arabia and Israel are expected to be announced over the weekend after US President Joe Biden meets in Jeddah with Saudi King Salman and Crown Prince Mohammed bin Salman, three Israeli officials told Barak Ravid of Axios on Wednesday. According to the report, the White House wants to discuss a road […]</w:t>
      </w:r>
    </w:p>
    <w:p>
      <w:pPr/>
      <w:r>
        <w:rPr>
          <w:i/>
        </w:rPr>
        <w:t>URL</w:t>
      </w:r>
      <w:hyperlink r:id="rId16">
        <w:r>
          <w:rPr/>
          <w:t>: https://thejewishvoice.com/2022/07/israeli-officials-steps-toward-saudi-israel-normalization-expected-around-biden-visit/</w:t>
        </w:r>
      </w:hyperlink>
    </w:p>
    <w:p>
      <w:pPr>
        <w:pStyle w:val="Heading4"/>
      </w:pPr>
      <w:r>
        <w:t xml:space="preserve">The Jewish Voice: </w:t>
      </w:r>
      <w:r>
        <w:rPr>
          <w:i/>
        </w:rPr>
        <w:t>“Target” Plans Stores for Astoria &amp; Elmhurst; Queens Residents Push Back - The Jewish Voice</w:t>
      </w:r>
    </w:p>
    <w:p>
      <w:pPr/>
      <w:r>
        <w:rPr>
          <w:i/>
        </w:rPr>
        <w:t>Snippet</w:t>
      </w:r>
      <w:r>
        <w:t>: 1 day ago ... BDS Supporter Yuh-Line Niou Challenging DeBlasio in Bklyn Congressional Race ... BDS Supporter Yuh-Line Niou Challenging DeBlasio in Bklyn Congressional ...</w:t>
      </w:r>
    </w:p>
    <w:p>
      <w:pPr/>
      <w:r>
        <w:rPr>
          <w:i/>
        </w:rPr>
        <w:t>Long Description</w:t>
      </w:r>
      <w:r>
        <w:t>: Target has stores planned for Astoria and Elmhurst — and lots of people don’t like it. Both locations are schedule to open for business no later than 2022. The locations are excellent, close to transportation and a wide variety of other retail businesses. The fear is that the big box retailer will steal employees and […]</w:t>
      </w:r>
    </w:p>
    <w:p>
      <w:pPr/>
      <w:r>
        <w:rPr>
          <w:i/>
        </w:rPr>
        <w:t>URL</w:t>
      </w:r>
      <w:hyperlink r:id="rId20">
        <w:r>
          <w:rPr/>
          <w:t>: http://thejewishvoice.com/target-plans-stores-for-astoria-queens-residents-push-back-2/</w:t>
        </w:r>
      </w:hyperlink>
    </w:p>
    <w:p>
      <w:pPr>
        <w:pStyle w:val="Heading4"/>
      </w:pPr>
      <w:r>
        <w:t xml:space="preserve">Jewish Insider: </w:t>
      </w:r>
      <w:r>
        <w:rPr>
          <w:i/>
        </w:rPr>
        <w:t>Sean Patrick Maloney pursues the mainstream lane in matchup against Biaggi</w:t>
      </w:r>
    </w:p>
    <w:p>
      <w:pPr/>
      <w:r>
        <w:rPr>
          <w:i/>
        </w:rPr>
        <w:t>Snippet</w:t>
      </w:r>
      <w:r>
        <w:t>: 11 hours ago ... “You're going to have to ask her how she's going to balance owing them her ... Assemblywoman Yuh-Line Niou, came out in favor of BDS in an interview with JI ...</w:t>
      </w:r>
    </w:p>
    <w:p>
      <w:pPr/>
      <w:r>
        <w:rPr>
          <w:i/>
        </w:rPr>
        <w:t>Long Description</w:t>
      </w:r>
      <w:r>
        <w:t>: The Hudson Valley congressman criticized Alessandra Biaggi for accepting the endorsements of pro-BDS officials</w:t>
      </w:r>
    </w:p>
    <w:p>
      <w:pPr/>
      <w:r>
        <w:rPr>
          <w:i/>
        </w:rPr>
        <w:t>URL</w:t>
      </w:r>
      <w:hyperlink r:id="rId26">
        <w:r>
          <w:rPr/>
          <w:t>: https://jewishinsider.com/2022/07/sean-patrick-maloney-alessandra-biaggi-israel-jewish-community-congress/</w:t>
        </w:r>
      </w:hyperlink>
    </w:p>
    <w:p>
      <w:pPr>
        <w:pStyle w:val="Heading4"/>
      </w:pPr>
      <w:r>
        <w:t xml:space="preserve">New York Post: </w:t>
      </w:r>
      <w:r>
        <w:rPr>
          <w:i/>
        </w:rPr>
        <w:t>bill de blasio |  New York Post</w:t>
      </w:r>
    </w:p>
    <w:p>
      <w:pPr/>
      <w:r>
        <w:rPr>
          <w:i/>
        </w:rPr>
        <w:t>Snippet</w:t>
      </w:r>
      <w:r>
        <w:t>: 1 day ago ... Assemblywoman Yuh-Line Niou · Assemblywoman Niou endorses boycott of Israel in crowded NY Congress race. July 11, 2022 | 8:36pm.</w:t>
      </w:r>
    </w:p>
    <w:p>
      <w:pPr/>
      <w:r>
        <w:rPr>
          <w:i/>
        </w:rPr>
        <w:t>Long Description</w:t>
      </w:r>
      <w:r>
        <w:t>: N/A</w:t>
      </w:r>
    </w:p>
    <w:p>
      <w:pPr/>
      <w:r>
        <w:rPr>
          <w:i/>
        </w:rPr>
        <w:t>URL</w:t>
      </w:r>
      <w:hyperlink r:id="rId28">
        <w:r>
          <w:rPr/>
          <w:t>: https://nypost.com/tag/bill-de-blasio/</w:t>
        </w:r>
      </w:hyperlink>
    </w:p>
    <w:p>
      <w:pPr>
        <w:pStyle w:val="Heading4"/>
      </w:pPr>
      <w:r>
        <w:t xml:space="preserve">The Jewish Voice: </w:t>
      </w:r>
      <w:r>
        <w:rPr>
          <w:i/>
        </w:rPr>
        <w:t>After City Council Hearings on Anti-Semitism at CUNY, Students &amp; Faculty Pen Hated Filled Letter Accusing Israel of “Genocide” - The Jewish Voice</w:t>
      </w:r>
    </w:p>
    <w:p>
      <w:pPr/>
      <w:r>
        <w:rPr>
          <w:i/>
        </w:rPr>
        <w:t>Snippet</w:t>
      </w:r>
      <w:r>
        <w:t>: 21 hours ago ... Maybank said “I hear you” and that more has to done to deal with “uncivil discourse” before it crosses the line into discrimination, as was reported by the Post ...</w:t>
      </w:r>
    </w:p>
    <w:p>
      <w:pPr/>
      <w:r>
        <w:rPr>
          <w:i/>
        </w:rPr>
        <w:t>Long Description</w:t>
      </w:r>
      <w:r>
        <w:t>: After City Council Hearings on Anti-Semitism at CUNY, Students &amp; Faculty Pen Hated Filled Letter Accusing Israel of “Genocide” By: Fern Sidman Only a week after New York City Council hearings on the alarming escalation of visceral anti-Semitism on the City University of New York’s (CUNY) campuses, it has now been reported that the campaign […]</w:t>
      </w:r>
    </w:p>
    <w:p>
      <w:pPr/>
      <w:r>
        <w:rPr>
          <w:i/>
        </w:rPr>
        <w:t>URL</w:t>
      </w:r>
      <w:hyperlink r:id="rId29">
        <w:r>
          <w:rPr/>
          <w:t>: https://thejewishvoice.com/?p=307887</w:t>
        </w:r>
      </w:hyperlink>
    </w:p>
    <w:p>
      <w:pPr>
        <w:pStyle w:val="Heading4"/>
      </w:pPr>
      <w:r>
        <w:t xml:space="preserve">The Jewish Voice: </w:t>
      </w:r>
      <w:r>
        <w:rPr>
          <w:i/>
        </w:rPr>
        <w:t>16 things you didn’t know about the Maccabiah Games - The Jewish Voice</w:t>
      </w:r>
    </w:p>
    <w:p>
      <w:pPr/>
      <w:r>
        <w:rPr>
          <w:i/>
        </w:rPr>
        <w:t>Snippet</w:t>
      </w:r>
      <w:r>
        <w:t>: 1 day ago ... The Maccabiah is the third-largest sporting event in the world by number of competitors, after the Olympics and the FIFA World Cup. This summer's games will be ...</w:t>
      </w:r>
    </w:p>
    <w:p>
      <w:pPr/>
      <w:r>
        <w:rPr>
          <w:i/>
        </w:rPr>
        <w:t>Long Description</w:t>
      </w:r>
      <w:r>
        <w:t>: By Abigail Klein Leichman (Israel 21C) This is going to be huge: About 10,000 youth and adult athletes from 65 countries in Israel to compete in 3,000 events in 42 sports during the 21st Maccabiah, July 12-26. The Maccabiah is the third-largest sporting event in the world by number of competitors, after the Olympics and the FIFA World […]</w:t>
      </w:r>
    </w:p>
    <w:p>
      <w:pPr/>
      <w:r>
        <w:rPr>
          <w:i/>
        </w:rPr>
        <w:t>URL</w:t>
      </w:r>
      <w:hyperlink r:id="rId30">
        <w:r>
          <w:rPr/>
          <w:t>: https://thejewishvoice.com/2022/07/16-things-you-didnt-know-about-the-maccabiah-games/</w:t>
        </w:r>
      </w:hyperlink>
    </w:p>
    <w:p>
      <w:pPr>
        <w:pStyle w:val="Heading4"/>
      </w:pPr>
      <w:r>
        <w:t xml:space="preserve">The Jewish Voice: </w:t>
      </w:r>
      <w:r>
        <w:rPr>
          <w:i/>
        </w:rPr>
        <w:t>Biden: ‘We’re committed to Israel, not an individual leader’ - The Jewish Voice</w:t>
      </w:r>
    </w:p>
    <w:p>
      <w:pPr/>
      <w:r>
        <w:rPr>
          <w:i/>
        </w:rPr>
        <w:t>Snippet</w:t>
      </w:r>
      <w:r>
        <w:t>: 22 hours ago ... With Biden meeting Abbas, he was asked about whether he expects any progress to occur. “You may recall that I think personal diplomacy matters. The war that ...</w:t>
      </w:r>
    </w:p>
    <w:p>
      <w:pPr/>
      <w:r>
        <w:rPr>
          <w:i/>
        </w:rPr>
        <w:t>Long Description</w:t>
      </w:r>
      <w:r>
        <w:t>: (A7) US President Joe Biden said during an interview with Israel’s Channel 12 News that America is committed to Israel, regardless of whoever becomes prime minister. “Israel is a democracy. We’re committed to the state, not an individual leader, just like Israel and our allies are not committed to an individual president. They’re committed to the […]</w:t>
      </w:r>
    </w:p>
    <w:p>
      <w:pPr/>
      <w:r>
        <w:rPr>
          <w:i/>
        </w:rPr>
        <w:t>URL</w:t>
      </w:r>
      <w:hyperlink r:id="rId31">
        <w:r>
          <w:rPr/>
          <w:t>: https://thejewishvoice.com/2022/07/biden-were-committed-to-israel-not-an-individual-leader/</w:t>
        </w:r>
      </w:hyperlink>
    </w:p>
    <w:p>
      <w:pPr>
        <w:pStyle w:val="Heading4"/>
      </w:pPr>
      <w:r>
        <w:t xml:space="preserve">The Jewish Voice: </w:t>
      </w:r>
      <w:r>
        <w:rPr>
          <w:i/>
        </w:rPr>
        <w:t>Ilhan Omar, Rashida Tlaib, Other Democrats tied to terror movement accused in death of American teen - The Jewish Voice</w:t>
      </w:r>
    </w:p>
    <w:p>
      <w:pPr/>
      <w:r>
        <w:rPr>
          <w:i/>
        </w:rPr>
        <w:t>Snippet</w:t>
      </w:r>
      <w:r>
        <w:t>: 21 hours ago ... McCollum told the organization, “Your support for my work in Congress gives me the strength to push forward, and I want to thank you.”.</w:t>
      </w:r>
    </w:p>
    <w:p>
      <w:pPr/>
      <w:r>
        <w:rPr>
          <w:i/>
        </w:rPr>
        <w:t>Long Description</w:t>
      </w:r>
      <w:r>
        <w:t>: Bob Unruh(WND) An investigative report by Andrew Kerr at the Washington Examiner explains how multiple Democrats in Congress have links to a movement that is accused in the death of an American teen. Those include Reps. Ilhan Omar of Minnesota and Rashida Tlaib of Michigan, both open advocates for the Islamic agenda points. The connections have arisen […]</w:t>
      </w:r>
    </w:p>
    <w:p>
      <w:pPr/>
      <w:r>
        <w:rPr>
          <w:i/>
        </w:rPr>
        <w:t>URL</w:t>
      </w:r>
      <w:hyperlink r:id="rId32">
        <w:r>
          <w:rPr/>
          <w:t>: https://thejewishvoice.com/?p=307884</w:t>
        </w:r>
      </w:hyperlink>
    </w:p>
    <w:p>
      <w:pPr>
        <w:pStyle w:val="Heading4"/>
      </w:pPr>
      <w:r>
        <w:t xml:space="preserve">The Jewish Voice: </w:t>
      </w:r>
      <w:r>
        <w:rPr>
          <w:i/>
        </w:rPr>
        <w:t>RAA Commends Assembly Member Brian Cunningham’s Staunch Support of Israel &amp;  Opposition to the BDS Movement - The Jewish Voice</w:t>
      </w:r>
    </w:p>
    <w:p>
      <w:pPr/>
      <w:r>
        <w:rPr>
          <w:i/>
        </w:rPr>
        <w:t>Snippet</w:t>
      </w:r>
      <w:r>
        <w:t>: 10 hours ago ... Niou has openly stated that she supports BDS against Israel. ... of his colleague Assembly Member Yuh-Line Niou Congressional bid over her support of BDS.</w:t>
      </w:r>
    </w:p>
    <w:p>
      <w:pPr/>
      <w:r>
        <w:rPr>
          <w:i/>
        </w:rPr>
        <w:t>Long Description</w:t>
      </w:r>
      <w:r>
        <w:t>: RAA Commends Assembly Member Brian Cunningham’s Staunch Support of Israel &amp;  Opposition to the BDS Movement Edited by: TJVNews.com   The Rabbinical Alliance of America—Igud HaRabbonim, representing over 950 American rabbis—commends New York State Assembly Member Brian Cunningham’s repudiation of BDS, the Boycott, Divestment and Sanctions movement against Israel, by withdrawing his support of Assembly […]</w:t>
      </w:r>
    </w:p>
    <w:p>
      <w:pPr/>
      <w:r>
        <w:rPr>
          <w:i/>
        </w:rPr>
        <w:t>URL</w:t>
      </w:r>
      <w:hyperlink r:id="rId33">
        <w:r>
          <w:rPr/>
          <w:t>: https://thejewishvoice.com/2022/07/raa-commends-assembly-member-brian-cunningham/</w:t>
        </w:r>
      </w:hyperlink>
    </w:p>
    <w:p>
      <w:pPr>
        <w:pStyle w:val="Heading4"/>
      </w:pPr>
      <w:r>
        <w:t xml:space="preserve">The Jewish Voice: </w:t>
      </w:r>
      <w:r>
        <w:rPr>
          <w:i/>
        </w:rPr>
        <w:t>Palestinians bickering with US over Jerusalem and other issues - The Jewish Voice</w:t>
      </w:r>
    </w:p>
    <w:p>
      <w:pPr/>
      <w:r>
        <w:rPr>
          <w:i/>
        </w:rPr>
        <w:t>Snippet</w:t>
      </w:r>
      <w:r>
        <w:t>: 22 hours ago ... “When we raised the issue, the Americans told us, 'You know we are committed to opening the consulate and the president supports it,'” one Palestinian ...</w:t>
      </w:r>
    </w:p>
    <w:p>
      <w:pPr/>
      <w:r>
        <w:rPr>
          <w:i/>
        </w:rPr>
        <w:t>Long Description</w:t>
      </w:r>
      <w:r>
        <w:t>: By David Hellerman, World Israel News As a key meeting between U.S. President Joe Biden and Palestinian Authority President Mahmoud Abbas approaches, American and Palestinian officials are still unable to agree on the wording of a possible joint statement in regard to Jerusalem’s status, Israel’s Channel 12 reported on Wednesday. According to the report, the […]</w:t>
      </w:r>
    </w:p>
    <w:p>
      <w:pPr/>
      <w:r>
        <w:rPr>
          <w:i/>
        </w:rPr>
        <w:t>URL</w:t>
      </w:r>
      <w:hyperlink r:id="rId34">
        <w:r>
          <w:rPr/>
          <w:t>: https://thejewishvoice.com/2022/07/palestinians-bickering-with-us-over-jerusalem-and-other-issues/</w:t>
        </w:r>
      </w:hyperlink>
    </w:p>
    <w:p>
      <w:pPr>
        <w:pStyle w:val="Heading4"/>
      </w:pPr>
      <w:r>
        <w:t xml:space="preserve">The Jewish Voice: </w:t>
      </w:r>
      <w:r>
        <w:rPr>
          <w:i/>
        </w:rPr>
        <w:t>Watch: The unclassified version of the video Israel showed Pres. Biden - The Jewish Voice</w:t>
      </w:r>
    </w:p>
    <w:p>
      <w:pPr/>
      <w:r>
        <w:rPr>
          <w:i/>
        </w:rPr>
        <w:t>Snippet</w:t>
      </w:r>
      <w:r>
        <w:t>: 22 hours ago ... BDS Supporter Yuh-Line Niou Challenging DeBlasio in Bklyn Congressional Race ... BDS Supporter Yuh-Line Niou Challenging DeBlasio in Bklyn Congressional ...</w:t>
      </w:r>
    </w:p>
    <w:p>
      <w:pPr/>
      <w:r>
        <w:rPr>
          <w:i/>
        </w:rPr>
        <w:t>Long Description</w:t>
      </w:r>
      <w:r>
        <w:t>: N/A</w:t>
      </w:r>
    </w:p>
    <w:p>
      <w:pPr/>
      <w:r>
        <w:rPr>
          <w:i/>
        </w:rPr>
        <w:t>URL</w:t>
      </w:r>
      <w:hyperlink r:id="rId35">
        <w:r>
          <w:rPr/>
          <w:t>: https://thejewishvoice.com/2022/07/watch-the-unclassified-version-of-the-video-israel-showed-pres-biden/</w:t>
        </w:r>
      </w:hyperlink>
    </w:p>
    <w:p>
      <w:pPr>
        <w:pStyle w:val="Heading4"/>
      </w:pPr>
      <w:r>
        <w:t xml:space="preserve">The Jewish Voice: </w:t>
      </w:r>
      <w:r>
        <w:rPr>
          <w:i/>
        </w:rPr>
        <w:t>Watch: The unclassified version of the video Israel showed Pres. Biden - The Jewish Voice</w:t>
      </w:r>
    </w:p>
    <w:p>
      <w:pPr/>
      <w:r>
        <w:rPr>
          <w:i/>
        </w:rPr>
        <w:t>Snippet</w:t>
      </w:r>
      <w:r>
        <w:t>: 22 hours ago ... 16 things you didn't know about the Maccabiah Games. 07/13/2022. -Advertisement-. Must read. Watch: The unclassified version of the video Israel showed Pres ...</w:t>
      </w:r>
    </w:p>
    <w:p>
      <w:pPr/>
      <w:r>
        <w:rPr>
          <w:i/>
        </w:rPr>
        <w:t>Long Description</w:t>
      </w:r>
      <w:r>
        <w:t>: N/A</w:t>
      </w:r>
    </w:p>
    <w:p>
      <w:pPr/>
      <w:r>
        <w:rPr>
          <w:i/>
        </w:rPr>
        <w:t>URL</w:t>
      </w:r>
      <w:hyperlink r:id="rId36">
        <w:r>
          <w:rPr/>
          <w:t>: https://thejewishvoice.com/?p=307876</w:t>
        </w:r>
      </w:hyperlink>
    </w:p>
    <w:p>
      <w:pPr>
        <w:pStyle w:val="Heading4"/>
      </w:pPr>
      <w:r>
        <w:t xml:space="preserve">New York Post: </w:t>
      </w:r>
      <w:r>
        <w:rPr>
          <w:i/>
        </w:rPr>
        <w:t>israel |  New York Post</w:t>
      </w:r>
    </w:p>
    <w:p>
      <w:pPr/>
      <w:r>
        <w:rPr>
          <w:i/>
        </w:rPr>
        <w:t>Snippet</w:t>
      </w:r>
      <w:r>
        <w:t>: 1 day ago ... Assemblywoman Yuh-Line Niou · Assemblywoman Niou endorses boycott of Israel in crowded NY Congress race. July 11, 2022 | 8:36pm.</w:t>
      </w:r>
    </w:p>
    <w:p>
      <w:pPr/>
      <w:r>
        <w:rPr>
          <w:i/>
        </w:rPr>
        <w:t>Long Description</w:t>
      </w:r>
      <w:r>
        <w:t>: N/A</w:t>
      </w:r>
    </w:p>
    <w:p>
      <w:pPr/>
      <w:r>
        <w:rPr>
          <w:i/>
        </w:rPr>
        <w:t>URL</w:t>
      </w:r>
      <w:hyperlink r:id="rId37">
        <w:r>
          <w:rPr/>
          <w:t>: https://nypost.com/tag/israel/</w:t>
        </w:r>
      </w:hyperlink>
    </w:p>
    <w:p>
      <w:pPr>
        <w:pStyle w:val="Heading4"/>
      </w:pPr>
      <w:r>
        <w:t xml:space="preserve">The Jewish Voice: </w:t>
      </w:r>
      <w:r>
        <w:rPr>
          <w:i/>
        </w:rPr>
        <w:t>The Penn Station Area Is on the Verge of Redevelopment. Here’s What We Know About the Looming Transformation - The Jewish Voice</w:t>
      </w:r>
    </w:p>
    <w:p>
      <w:pPr/>
      <w:r>
        <w:rPr>
          <w:i/>
        </w:rPr>
        <w:t>Snippet</w:t>
      </w:r>
      <w:r>
        <w:t>: 1 day ago ... You can thank former Gov. Andrew Cuomo for getting the ball rolling. Cuomo first unveiled a concept to overhaul Penn Station in 2016, one part of which was ...</w:t>
      </w:r>
    </w:p>
    <w:p>
      <w:pPr/>
      <w:r>
        <w:rPr>
          <w:i/>
        </w:rPr>
        <w:t>Long Description</w:t>
      </w:r>
      <w:r>
        <w:t>: The Penn Station Area Is on the Verge of Redevelopment. Here’s What We Know About the Looming Transformation Rachel Holliday Smith and Gabriel Poblete, The City This article was originally published on Jul 13 8:18pm EDT by THE CITY Vornado’s “The Penn District” on scaffolding along 7th Ave., June 20, 2022. | Hiram Alejandro Durán/THE […]</w:t>
      </w:r>
    </w:p>
    <w:p>
      <w:pPr/>
      <w:r>
        <w:rPr>
          <w:i/>
        </w:rPr>
        <w:t>URL</w:t>
      </w:r>
      <w:hyperlink r:id="rId38">
        <w:r>
          <w:rPr/>
          <w:t>: https://thejewishvoice.com/2022/07/the-penn-station-area-is-on-the-verge-of-redevelopment-heres-what-we-know-about-the-looming-transformation/</w:t>
        </w:r>
      </w:hyperlink>
    </w:p>
    <w:p>
      <w:pPr>
        <w:pStyle w:val="Heading4"/>
      </w:pPr>
      <w:r>
        <w:t xml:space="preserve">New York Post: </w:t>
      </w:r>
      <w:r>
        <w:rPr>
          <w:i/>
        </w:rPr>
        <w:t>Carl Campanile</w:t>
      </w:r>
    </w:p>
    <w:p>
      <w:pPr/>
      <w:r>
        <w:rPr>
          <w:i/>
        </w:rPr>
        <w:t>Snippet</w:t>
      </w:r>
      <w:r>
        <w:t>: 1 day ago ... Assemblywoman Yuh-Line Niou. Assemblywoman Niou endorses boycott of Israel in crowded NY Congress race.</w:t>
      </w:r>
    </w:p>
    <w:p>
      <w:pPr/>
      <w:r>
        <w:rPr>
          <w:i/>
        </w:rPr>
        <w:t>Long Description</w:t>
      </w:r>
      <w:r>
        <w:t>: N/A</w:t>
      </w:r>
    </w:p>
    <w:p>
      <w:pPr/>
      <w:r>
        <w:rPr>
          <w:i/>
        </w:rPr>
        <w:t>URL</w:t>
      </w:r>
      <w:hyperlink r:id="rId39">
        <w:r>
          <w:rPr/>
          <w:t>: https://nypost.com/author/carl-campanile/</w:t>
        </w:r>
      </w:hyperlink>
    </w:p>
    <w:p>
      <w:pPr>
        <w:pStyle w:val="Heading4"/>
      </w:pPr>
      <w:r>
        <w:t xml:space="preserve">The Jewish Voice: </w:t>
      </w:r>
      <w:r>
        <w:rPr>
          <w:i/>
        </w:rPr>
        <w:t>Into the Deep End: American-Israeli Swimmer Dives into Maccabiah History - The Jewish Voice</w:t>
      </w:r>
    </w:p>
    <w:p>
      <w:pPr/>
      <w:r>
        <w:rPr>
          <w:i/>
        </w:rPr>
        <w:t>Snippet</w:t>
      </w:r>
      <w:r>
        <w:t>: 2 days ago ... She was pleased when asked to consider joining the national team. “It didn't take me a second to say, 'Are you kidding me … YES!” She then became an Israeli ...</w:t>
      </w:r>
    </w:p>
    <w:p>
      <w:pPr/>
      <w:r>
        <w:rPr>
          <w:i/>
        </w:rPr>
        <w:t>Long Description</w:t>
      </w:r>
      <w:r>
        <w:t>: A historical film in the making by Michele Kupfer shows the connection “of all of us—Jewish people from Israel and the Diaspora—as part of a big nation with a long tradition.” By: Howard Blas Swimming has always been at the center of Michele Kupfer’s life. She swam as a child growing up in Florida, she […]</w:t>
      </w:r>
    </w:p>
    <w:p>
      <w:pPr/>
      <w:r>
        <w:rPr>
          <w:i/>
        </w:rPr>
        <w:t>URL</w:t>
      </w:r>
      <w:hyperlink r:id="rId40">
        <w:r>
          <w:rPr/>
          <w:t>: https://thejewishvoice.com/2022/07/into-the-deep-end-american-israeli-swimmer-dives-into-maccabiah-history/</w:t>
        </w:r>
      </w:hyperlink>
    </w:p>
    <w:p>
      <w:pPr>
        <w:pStyle w:val="Heading4"/>
      </w:pPr>
      <w:r>
        <w:t xml:space="preserve">The Jewish Voice: </w:t>
      </w:r>
      <w:r>
        <w:rPr>
          <w:i/>
        </w:rPr>
        <w:t>BDS Supporter Yuh-Line Niou Challenging DeBlasio in Bklyn Congressional Race - The Jewish Voice</w:t>
      </w:r>
    </w:p>
    <w:p>
      <w:pPr/>
      <w:r>
        <w:rPr>
          <w:i/>
        </w:rPr>
        <w:t>Snippet</w:t>
      </w:r>
      <w:r>
        <w:t>: 2 days ago ... Yuh-Line Niou, a state assemblywoman and Democratic candidate for New York's newly reconfigured 10th Congressional District, announced her “support” of BDS in ...</w:t>
      </w:r>
    </w:p>
    <w:p>
      <w:pPr/>
      <w:r>
        <w:rPr>
          <w:i/>
        </w:rPr>
        <w:t>Long Description</w:t>
      </w:r>
      <w:r>
        <w:t>: By: Jared Evan Is the latest member of the extremist far-left “squad”, being groomed in NYC? One of former de Blasio’s opponents for the Congressional 10th district is even more “progressive” than de Blasio himself. Yuh-Line Niou, a state assemblywoman and Democratic candidate for New York’s newly reconfigured 10th Congressional District, announced her “support” of […]</w:t>
      </w:r>
    </w:p>
    <w:p>
      <w:pPr/>
      <w:r>
        <w:rPr>
          <w:i/>
        </w:rPr>
        <w:t>URL</w:t>
      </w:r>
      <w:hyperlink r:id="rId41">
        <w:r>
          <w:rPr/>
          <w:t>: https://thejewishvoice.com/2022/07/bds-supporter-yuh-line-niou-challenging-deblasio-in-bklyn-congressional-race/</w:t>
        </w:r>
      </w:hyperlink>
    </w:p>
    <w:p>
      <w:pPr>
        <w:pStyle w:val="Heading4"/>
      </w:pPr>
      <w:r>
        <w:t xml:space="preserve">The Jewish Voice: </w:t>
      </w:r>
      <w:r>
        <w:rPr>
          <w:i/>
        </w:rPr>
        <w:t>AOC’s Lie About Ectopic Pregnancies and Abortion Could Get Women Killed - The Jewish Voice</w:t>
      </w:r>
    </w:p>
    <w:p>
      <w:pPr/>
      <w:r>
        <w:rPr>
          <w:i/>
        </w:rPr>
        <w:t>Snippet</w:t>
      </w:r>
      <w:r>
        <w:t>: 1 day ago ... ... death if they have an ectopic pregnancy within the wrong state lines.” ... If you have an ectopic pregnancy, you must have it taken care of as soon as ...</w:t>
      </w:r>
    </w:p>
    <w:p>
      <w:pPr/>
      <w:r>
        <w:rPr>
          <w:i/>
        </w:rPr>
        <w:t>Long Description</w:t>
      </w:r>
      <w:r>
        <w:t>: John Nolte Rep. Alexandria Ocasio-Cortez (D-Lunatic) is lying about ectopic pregnancies and abortion, which could get women killed. A few days ago, AOC was reveling in the fact that Supreme Court Justice Brett Kavanaugh was chased out of a D.C. steakhouse by menacing protesters. But during her revel, she spread a bald-faced lie…. “Poor guy,” […]</w:t>
      </w:r>
    </w:p>
    <w:p>
      <w:pPr/>
      <w:r>
        <w:rPr>
          <w:i/>
        </w:rPr>
        <w:t>URL</w:t>
      </w:r>
      <w:hyperlink r:id="rId42">
        <w:r>
          <w:rPr/>
          <w:t>: https://thejewishvoice.com/?p=307831</w:t>
        </w:r>
      </w:hyperlink>
    </w:p>
    <w:p>
      <w:pPr>
        <w:pStyle w:val="Heading4"/>
      </w:pPr>
      <w:r>
        <w:t xml:space="preserve">The Jewish Voice: </w:t>
      </w:r>
      <w:r>
        <w:rPr>
          <w:i/>
        </w:rPr>
        <w:t>New York-Area Holocaust Survivors Pack Bags for Much-Needed Summer Getaway - The Jewish Voice</w:t>
      </w:r>
    </w:p>
    <w:p>
      <w:pPr/>
      <w:r>
        <w:rPr>
          <w:i/>
        </w:rPr>
        <w:t>Snippet</w:t>
      </w:r>
      <w:r>
        <w:t>: 2 days ago ... And the air when you get off the bus- the scenery is so beautiful. ... a dental program, monthly stipends, holiday support, hospital visitations, ...</w:t>
      </w:r>
    </w:p>
    <w:p>
      <w:pPr/>
      <w:r>
        <w:rPr>
          <w:i/>
        </w:rPr>
        <w:t>Long Description</w:t>
      </w:r>
      <w:r>
        <w:t>: The Blue Card is set to host its annual summer retreat, giving an all-expenses-paid week-long vacation to up to 40 Holocaust survivors, many Isolated during the COVID-19 pandemic. By: Mike Wagenheim A summer getaway is always nice. For some Brooklyn-area Holocaust survivors, it’s a lifeline. The Blue Card, a nonprofit dedicated to aiding destitute Holocaust […]</w:t>
      </w:r>
    </w:p>
    <w:p>
      <w:pPr/>
      <w:r>
        <w:rPr>
          <w:i/>
        </w:rPr>
        <w:t>URL</w:t>
      </w:r>
      <w:hyperlink r:id="rId43">
        <w:r>
          <w:rPr/>
          <w:t>: https://thejewishvoice.com/2022/07/new-york-area-holocaust-survivors-pack-bags-for-much-needed-summer-getaway/</w:t>
        </w:r>
      </w:hyperlink>
    </w:p>
    <w:p>
      <w:pPr>
        <w:pStyle w:val="Heading4"/>
      </w:pPr>
      <w:r>
        <w:t xml:space="preserve">Jewish Insider: </w:t>
      </w:r>
      <w:r>
        <w:rPr>
          <w:i/>
        </w:rPr>
        <w:t>Quick Hits Archives - Jewish Insider</w:t>
      </w:r>
    </w:p>
    <w:p>
      <w:pPr/>
      <w:r>
        <w:rPr>
          <w:i/>
        </w:rPr>
        <w:t>Snippet</w:t>
      </w:r>
      <w:r>
        <w:t>: 2 days ago ... ... Kander on JI's podcast + de Blasio calls out opponent's support for BDS ... 'I do support BDS': Yuh-Line Niou lays out her Middle East policy approach ...</w:t>
      </w:r>
    </w:p>
    <w:p>
      <w:pPr/>
      <w:r>
        <w:rPr>
          <w:i/>
        </w:rPr>
        <w:t>Long Description</w:t>
      </w:r>
      <w:r>
        <w:t>: N/A</w:t>
      </w:r>
    </w:p>
    <w:p>
      <w:pPr/>
      <w:r>
        <w:rPr>
          <w:i/>
        </w:rPr>
        <w:t>URL</w:t>
      </w:r>
      <w:hyperlink r:id="rId44">
        <w:r>
          <w:rPr/>
          <w:t>: https://jewishinsider.com/topics/quick-hits/</w:t>
        </w:r>
      </w:hyperlink>
    </w:p>
    <w:p>
      <w:pPr>
        <w:pStyle w:val="Heading2"/>
      </w:pPr>
      <w:r>
        <w:t>Bill de Blasio</w:t>
      </w:r>
    </w:p>
    <w:p>
      <w:pPr>
        <w:pStyle w:val="Heading3"/>
      </w:pPr>
      <w:r>
        <w:t>Bill de Blasio</w:t>
      </w:r>
    </w:p>
    <w:p>
      <w:pPr>
        <w:pStyle w:val="Heading4"/>
      </w:pPr>
      <w:r>
        <w:t xml:space="preserve">City Limits: </w:t>
      </w:r>
      <w:r>
        <w:rPr>
          <w:i/>
        </w:rPr>
        <w:t>City Limits</w:t>
      </w:r>
    </w:p>
    <w:p>
      <w:pPr/>
      <w:r>
        <w:rPr>
          <w:i/>
        </w:rPr>
        <w:t>Snippet</w:t>
      </w:r>
      <w:r>
        <w:t>: 3 hours ago ... In-depth local news about New York City's most pressing issues.</w:t>
      </w:r>
    </w:p>
    <w:p>
      <w:pPr/>
      <w:r>
        <w:rPr>
          <w:i/>
        </w:rPr>
        <w:t>Long Description</w:t>
      </w:r>
      <w:r>
        <w:t>: In-depth local news about New York City's most pressing issues</w:t>
      </w:r>
    </w:p>
    <w:p>
      <w:pPr/>
      <w:r>
        <w:rPr>
          <w:i/>
        </w:rPr>
        <w:t>URL</w:t>
      </w:r>
      <w:hyperlink r:id="rId45">
        <w:r>
          <w:rPr/>
          <w:t>: https://citylimits.org/</w:t>
        </w:r>
      </w:hyperlink>
    </w:p>
    <w:p>
      <w:pPr>
        <w:pStyle w:val="Heading4"/>
      </w:pPr>
      <w:r>
        <w:t xml:space="preserve">Gotham Gazette: </w:t>
      </w:r>
      <w:r>
        <w:rPr>
          <w:i/>
        </w:rPr>
        <w:t>New York Should Increase STEM Education Funding for All Schools</w:t>
      </w:r>
    </w:p>
    <w:p>
      <w:pPr/>
      <w:r>
        <w:rPr>
          <w:i/>
        </w:rPr>
        <w:t>Snippet</w:t>
      </w:r>
      <w:r>
        <w:t>: 32 minutes ago ... Passed by Legislature, Uncertain Future for Bill to Ensure Access to Public ... Gotham Gazette: Max Politics Podcast: Bill De Blasio's Legacy and Eric ...</w:t>
      </w:r>
    </w:p>
    <w:p>
      <w:pPr/>
      <w:r>
        <w:rPr>
          <w:i/>
        </w:rPr>
        <w:t>Long Description</w:t>
      </w:r>
      <w:r>
        <w:t>: Gotham Gazette is an online publication covering New York policy and politics as well as news on public safety, transportation, education, finance and more.</w:t>
      </w:r>
    </w:p>
    <w:p>
      <w:pPr/>
      <w:r>
        <w:rPr>
          <w:i/>
        </w:rPr>
        <w:t>URL</w:t>
      </w:r>
      <w:hyperlink r:id="rId46">
        <w:r>
          <w:rPr/>
          <w:t>: https://www.gothamgazette.com/education/130-opinion/11454-new-york-stem-education-funding-schools</w:t>
        </w:r>
      </w:hyperlink>
    </w:p>
    <w:p>
      <w:pPr>
        <w:pStyle w:val="Heading4"/>
      </w:pPr>
      <w:r>
        <w:t xml:space="preserve">POLITICO: </w:t>
      </w:r>
      <w:r>
        <w:rPr>
          <w:i/>
        </w:rPr>
        <w:t>Playbook PM</w:t>
      </w:r>
    </w:p>
    <w:p>
      <w:pPr/>
      <w:r>
        <w:rPr>
          <w:i/>
        </w:rPr>
        <w:t>Snippet</w:t>
      </w:r>
      <w:r>
        <w:t>: 3 hours ago ... MONDAIRE JONES is in sixth place, while former NYC Mayor BILL DE BLASIO is in ... SNEAK PEEK: PLAYBOOK DEEP DIVE — Ryan sat down with Los Angeles DA GEORGE ...</w:t>
      </w:r>
    </w:p>
    <w:p>
      <w:pPr/>
      <w:r>
        <w:rPr>
          <w:i/>
        </w:rPr>
        <w:t>Long Description</w:t>
      </w:r>
      <w:r>
        <w:t>: And Trump edges closer to a 2024 announcement this fall.</w:t>
      </w:r>
    </w:p>
    <w:p>
      <w:pPr/>
      <w:r>
        <w:rPr>
          <w:i/>
        </w:rPr>
        <w:t>URL</w:t>
      </w:r>
      <w:hyperlink r:id="rId9">
        <w:r>
          <w:rPr/>
          <w:t>: https://www.politico.com/newsletters/playbook-pm</w:t>
        </w:r>
      </w:hyperlink>
    </w:p>
    <w:p>
      <w:pPr>
        <w:pStyle w:val="Heading4"/>
      </w:pPr>
      <w:r>
        <w:t xml:space="preserve">New York Post: </w:t>
      </w:r>
      <w:r>
        <w:rPr>
          <w:i/>
        </w:rPr>
        <w:t>park slope |  New York Post</w:t>
      </w:r>
    </w:p>
    <w:p>
      <w:pPr/>
      <w:r>
        <w:rPr>
          <w:i/>
        </w:rPr>
        <w:t>Snippet</w:t>
      </w:r>
      <w:r>
        <w:t>: 3 hours ago ... Ex-Mayor Bill de Blasio is back in Park Slope after nearly eight years in Gracie Mansion and living at a pricey Brooklyn hotel for months after he left ...</w:t>
      </w:r>
    </w:p>
    <w:p>
      <w:pPr/>
      <w:r>
        <w:rPr>
          <w:i/>
        </w:rPr>
        <w:t>Long Description</w:t>
      </w:r>
      <w:r>
        <w:t>: N/A</w:t>
      </w:r>
    </w:p>
    <w:p>
      <w:pPr/>
      <w:r>
        <w:rPr>
          <w:i/>
        </w:rPr>
        <w:t>URL</w:t>
      </w:r>
      <w:hyperlink r:id="rId47">
        <w:r>
          <w:rPr/>
          <w:t>: https://nypost.com/tag/park-slope/</w:t>
        </w:r>
      </w:hyperlink>
    </w:p>
    <w:p>
      <w:pPr>
        <w:pStyle w:val="Heading4"/>
      </w:pPr>
      <w:r>
        <w:t xml:space="preserve">ABC7 New York: </w:t>
      </w:r>
      <w:r>
        <w:rPr>
          <w:i/>
        </w:rPr>
        <w:t>Eyewitness News Live Streaming Video</w:t>
      </w:r>
    </w:p>
    <w:p>
      <w:pPr/>
      <w:r>
        <w:rPr>
          <w:i/>
        </w:rPr>
        <w:t>Snippet</w:t>
      </w:r>
      <w:r>
        <w:t>: 3 hours ago ... De Blasio critical of Adams' response to COVID in NYC · Eyewitness News at 4pm - July 14, 2022. Show More. Show Fewer. Watch Live ...</w:t>
      </w:r>
    </w:p>
    <w:p>
      <w:pPr/>
      <w:r>
        <w:rPr>
          <w:i/>
        </w:rPr>
        <w:t>Long Description</w:t>
      </w:r>
      <w:r>
        <w:t>: Watch live streaming video on abc7ny.com and stay up-to-date with the latest Eyewitness News broadcasts as well as live breaking news whenever it happens.</w:t>
      </w:r>
    </w:p>
    <w:p>
      <w:pPr/>
      <w:r>
        <w:rPr>
          <w:i/>
        </w:rPr>
        <w:t>URL</w:t>
      </w:r>
      <w:hyperlink r:id="rId48">
        <w:r>
          <w:rPr/>
          <w:t>: https://abc7ny.com/watch/live/</w:t>
        </w:r>
      </w:hyperlink>
    </w:p>
    <w:p>
      <w:pPr>
        <w:pStyle w:val="Heading4"/>
      </w:pPr>
      <w:r>
        <w:t xml:space="preserve">BuzzFeed News: </w:t>
      </w:r>
      <w:r>
        <w:rPr>
          <w:i/>
        </w:rPr>
        <w:t>BuzzFeedPress (buzzfeedpress) on BuzzFeed</w:t>
      </w:r>
    </w:p>
    <w:p>
      <w:pPr/>
      <w:r>
        <w:rPr>
          <w:i/>
        </w:rPr>
        <w:t>Snippet</w:t>
      </w:r>
      <w:r>
        <w:t>: 3 hours ago ... Mayor Bill de Blasio Tells President Trump He is Not Welcome in New York City LIVE From Webster Hall, JoJo Siwa Stuns Crowd with Three Rounds of “JoJo Juice ...</w:t>
      </w:r>
    </w:p>
    <w:p>
      <w:pPr/>
      <w:r>
        <w:rPr>
          <w:i/>
        </w:rPr>
        <w:t>Long Description</w:t>
      </w:r>
      <w:r>
        <w:t>: N/A</w:t>
      </w:r>
    </w:p>
    <w:p>
      <w:pPr/>
      <w:r>
        <w:rPr>
          <w:i/>
        </w:rPr>
        <w:t>URL</w:t>
      </w:r>
      <w:hyperlink r:id="rId49">
        <w:r>
          <w:rPr/>
          <w:t>: https://www.buzzfeednews.com/author/buzzfeedpress?language=en&amp;start_from=1571323988&amp;start_id=5200344&amp;user_id=234725</w:t>
        </w:r>
      </w:hyperlink>
    </w:p>
    <w:p>
      <w:pPr>
        <w:pStyle w:val="Heading4"/>
      </w:pPr>
      <w:r>
        <w:t xml:space="preserve">news: </w:t>
      </w:r>
      <w:r>
        <w:rPr>
          <w:i/>
        </w:rPr>
        <w:t>De Blasio lags in New York’s 10th congressional district race; Carlina Rivera and Yuh-line Niou leading pack: poll</w:t>
      </w:r>
    </w:p>
    <w:p>
      <w:pPr/>
      <w:r>
        <w:rPr>
          <w:i/>
        </w:rPr>
        <w:t>Snippet</w:t>
      </w:r>
      <w:r>
        <w:t>: 2 hours ago ... Bill de Blasio is mired in seventh place in a new poll of the crowded NY-10 congressional primary as Councilwoman Carlina Rivera and Assemblywoman Yuh-line ...</w:t>
      </w:r>
    </w:p>
    <w:p>
      <w:pPr/>
      <w:r>
        <w:rPr>
          <w:i/>
        </w:rPr>
        <w:t>Long Description</w:t>
      </w:r>
      <w:r>
        <w:t>: Bill de Blasio is mired in seventh place in a new poll of the crowded NY-10 congressional primary as Councilwoman Carlina Rivera and Assemblywoman Yuh-line Niou lead the pack. The former New York City mayor scored just 5% in the survey of Democratic voters in the wide-open Aug. 23 race to represent a newly created district spanning lower Manhattan and parts of Brooklyn. Rivera, a progressive ...</w:t>
      </w:r>
    </w:p>
    <w:p>
      <w:pPr/>
      <w:r>
        <w:rPr>
          <w:i/>
        </w:rPr>
        <w:t>URL</w:t>
      </w:r>
      <w:hyperlink r:id="rId13">
        <w:r>
          <w:rPr/>
          <w:t>: https://news.yahoo.com/blasio-lags-york-10th-congressional-005700154.html</w:t>
        </w:r>
      </w:hyperlink>
    </w:p>
    <w:p>
      <w:pPr>
        <w:pStyle w:val="Heading4"/>
      </w:pPr>
      <w:r>
        <w:t xml:space="preserve">nydailynews: </w:t>
      </w:r>
      <w:r>
        <w:rPr>
          <w:i/>
        </w:rPr>
        <w:t>Untitled</w:t>
      </w:r>
    </w:p>
    <w:p>
      <w:pPr/>
      <w:r>
        <w:rPr>
          <w:i/>
        </w:rPr>
        <w:t>Snippet</w:t>
      </w:r>
      <w:r>
        <w:t>: 3 hours ago ... ... https://www.nydailynews.com/news/crime/ny-woman-charged-death-son-william- ... news/politics/us-elections-government/ny-nyc-election-2022-bill-de-blasio ...</w:t>
      </w:r>
    </w:p>
    <w:p>
      <w:pPr/>
      <w:r>
        <w:rPr>
          <w:i/>
        </w:rPr>
        <w:t>Long Description</w:t>
      </w:r>
      <w:r>
        <w:t>: N/A</w:t>
      </w:r>
    </w:p>
    <w:p>
      <w:pPr/>
      <w:r>
        <w:rPr>
          <w:i/>
        </w:rPr>
        <w:t>URL</w:t>
      </w:r>
      <w:hyperlink r:id="rId14">
        <w:r>
          <w:rPr/>
          <w:t>: http://www.nydailynews.com/arcio/news-sitemap/</w:t>
        </w:r>
      </w:hyperlink>
    </w:p>
    <w:p>
      <w:pPr>
        <w:pStyle w:val="Heading4"/>
      </w:pPr>
      <w:r>
        <w:t xml:space="preserve">Washington Examiner: </w:t>
      </w:r>
      <w:r>
        <w:rPr>
          <w:i/>
        </w:rPr>
        <w:t>Bill de Blasio</w:t>
      </w:r>
    </w:p>
    <w:p>
      <w:pPr/>
      <w:r>
        <w:rPr>
          <w:i/>
        </w:rPr>
        <w:t>Snippet</w:t>
      </w:r>
      <w:r>
        <w:t>: 3 hours ago ... De Blasio wants to "fight for working families." He touts a pro-union record and says he helped move policy in the nation's largest city to the left.</w:t>
      </w:r>
    </w:p>
    <w:p>
      <w:pPr/>
      <w:r>
        <w:rPr>
          <w:i/>
        </w:rPr>
        <w:t>Long Description</w:t>
      </w:r>
      <w:r>
        <w:t>: N/A</w:t>
      </w:r>
    </w:p>
    <w:p>
      <w:pPr/>
      <w:r>
        <w:rPr>
          <w:i/>
        </w:rPr>
        <w:t>URL</w:t>
      </w:r>
      <w:hyperlink r:id="rId50">
        <w:r>
          <w:rPr/>
          <w:t>: https://www.washingtonexaminer.com/bill-de-blasio</w:t>
        </w:r>
      </w:hyperlink>
    </w:p>
    <w:p>
      <w:pPr>
        <w:pStyle w:val="Heading4"/>
      </w:pPr>
      <w:r>
        <w:t xml:space="preserve">abc7ny: </w:t>
      </w:r>
      <w:r>
        <w:rPr>
          <w:i/>
        </w:rPr>
        <w:t>&lt;![CDATA[abc7NY RSS Feed]]&gt;</w:t>
      </w:r>
    </w:p>
    <w:p>
      <w:pPr/>
      <w:r>
        <w:rPr>
          <w:i/>
        </w:rPr>
        <w:t>Snippet</w:t>
      </w:r>
      <w:r>
        <w:t>: 3 hours ago ... Former New York City Mayor Bill de Blasio held a press conference on Thursday to make some recommendations, and criticisms, when it comes to the city and ...</w:t>
      </w:r>
    </w:p>
    <w:p>
      <w:pPr/>
      <w:r>
        <w:rPr>
          <w:i/>
        </w:rPr>
        <w:t>Long Description</w:t>
      </w:r>
      <w:r>
        <w:t>: N/A</w:t>
      </w:r>
    </w:p>
    <w:p>
      <w:pPr/>
      <w:r>
        <w:rPr>
          <w:i/>
        </w:rPr>
        <w:t>URL</w:t>
      </w:r>
      <w:hyperlink r:id="rId51">
        <w:r>
          <w:rPr/>
          <w:t>: https://abc7ny.com/feed/</w:t>
        </w:r>
      </w:hyperlink>
    </w:p>
    <w:p>
      <w:pPr>
        <w:pStyle w:val="Heading4"/>
      </w:pPr>
      <w:r>
        <w:t xml:space="preserve">POLITICO: </w:t>
      </w:r>
      <w:r>
        <w:rPr>
          <w:i/>
        </w:rPr>
        <w:t>New York Playbook</w:t>
      </w:r>
    </w:p>
    <w:p>
      <w:pPr/>
      <w:r>
        <w:rPr>
          <w:i/>
        </w:rPr>
        <w:t>Snippet</w:t>
      </w:r>
      <w:r>
        <w:t>: 3 hours ago ... ... with the roughly $500,000 brought in by former Mayor Bill de Blasio and Rep. ... A trio of billsset to be proposed in the New York City Council would ...</w:t>
      </w:r>
    </w:p>
    <w:p>
      <w:pPr/>
      <w:r>
        <w:rPr>
          <w:i/>
        </w:rPr>
        <w:t>Long Description</w:t>
      </w:r>
      <w:r>
        <w:t>: Erin Durkin and Anna Gronewold&amp;#39;s must-read briefing informing the daily conversation among knowledgeable New Yorkers</w:t>
      </w:r>
    </w:p>
    <w:p>
      <w:pPr/>
      <w:r>
        <w:rPr>
          <w:i/>
        </w:rPr>
        <w:t>URL</w:t>
      </w:r>
      <w:hyperlink r:id="rId15">
        <w:r>
          <w:rPr/>
          <w:t>: https://www.politico.com/newsletters/newyorkplaybook</w:t>
        </w:r>
      </w:hyperlink>
    </w:p>
    <w:p>
      <w:pPr>
        <w:pStyle w:val="Heading4"/>
      </w:pPr>
      <w:r>
        <w:t xml:space="preserve">cbsnews: </w:t>
      </w:r>
      <w:r>
        <w:rPr>
          <w:i/>
        </w:rPr>
        <w:t>Time Out New York's "Things to Do..." July 15-17, 2022</w:t>
      </w:r>
    </w:p>
    <w:p>
      <w:pPr/>
      <w:r>
        <w:rPr>
          <w:i/>
        </w:rPr>
        <w:t>Snippet</w:t>
      </w:r>
      <w:r>
        <w:t>: 3 hours ago ... Bill de Blasio addresses controversies at fir... ... Steve Bannon agrees to testify before Jan. 6 .</w:t>
      </w:r>
    </w:p>
    <w:p>
      <w:pPr/>
      <w:r>
        <w:rPr>
          <w:i/>
        </w:rPr>
        <w:t>Long Description</w:t>
      </w:r>
      <w:r>
        <w:t>: If you're looking for weekend plans, there's plenty of fun to be had in New York City. CBS2's Mary Calvi spoke with Will Gleason, the national content director for Time Out New York.</w:t>
      </w:r>
    </w:p>
    <w:p>
      <w:pPr/>
      <w:r>
        <w:rPr>
          <w:i/>
        </w:rPr>
        <w:t>URL</w:t>
      </w:r>
      <w:hyperlink r:id="rId52">
        <w:r>
          <w:rPr/>
          <w:t>: https://www.cbsnews.com/newyork/video/time-out-new-yorks-things-to-do-july-15-17-2022/</w:t>
        </w:r>
      </w:hyperlink>
    </w:p>
    <w:p>
      <w:pPr>
        <w:pStyle w:val="Heading4"/>
      </w:pPr>
      <w:r>
        <w:t xml:space="preserve">Newsday: </w:t>
      </w:r>
      <w:r>
        <w:rPr>
          <w:i/>
        </w:rPr>
        <w:t>Monkeypox on LI: Suffolk distributes shots, Nassau has second case</w:t>
      </w:r>
    </w:p>
    <w:p>
      <w:pPr/>
      <w:r>
        <w:rPr>
          <w:i/>
        </w:rPr>
        <w:t>Snippet</w:t>
      </w:r>
      <w:r>
        <w:t>: 6 hours ago ... Jay Varma, who served as former New York City Mayor Bill de Blasio's top COVID-19 adviser, estimates that number is 98% or 99% of all cases. The state, city and ...</w:t>
      </w:r>
    </w:p>
    <w:p>
      <w:pPr/>
      <w:r>
        <w:rPr>
          <w:i/>
        </w:rPr>
        <w:t>Long Description</w:t>
      </w:r>
      <w:r>
        <w:t>: Suffolk County opened its first vaccine clinic at Cherry Grove on Fire Island on Thursday. The clinics continue through Sunday. New York State has 359 confirmed cases of monkeypox, according to the state Department of Health, including four in Suffolk and two in Nassau.</w:t>
      </w:r>
    </w:p>
    <w:p>
      <w:pPr/>
      <w:r>
        <w:rPr>
          <w:i/>
        </w:rPr>
        <w:t>URL</w:t>
      </w:r>
      <w:hyperlink r:id="rId53">
        <w:r>
          <w:rPr/>
          <w:t>: https://www.newsday.com/long-island/suffolk/monkeypox-vaccine-fire-island-jazrropw</w:t>
        </w:r>
      </w:hyperlink>
    </w:p>
    <w:p>
      <w:pPr>
        <w:pStyle w:val="Heading4"/>
      </w:pPr>
      <w:r>
        <w:t xml:space="preserve">Washington Examiner: </w:t>
      </w:r>
      <w:r>
        <w:rPr>
          <w:i/>
        </w:rPr>
        <w:t>Beltway Confidential</w:t>
      </w:r>
    </w:p>
    <w:p>
      <w:pPr/>
      <w:r>
        <w:rPr>
          <w:i/>
        </w:rPr>
        <w:t>Snippet</w:t>
      </w:r>
      <w:r>
        <w:t>: 1 day ago ... Election 2020 Debate · Brad Polumbo · June 27, 2019 09:56 PM ; Dem 2020 · David Freddoso · June 27, 2019 09:22 PM ; Bill De Blasio, Che Guevara · Becket Adams · June 27 ...</w:t>
      </w:r>
    </w:p>
    <w:p>
      <w:pPr/>
      <w:r>
        <w:rPr>
          <w:i/>
        </w:rPr>
        <w:t>Long Description</w:t>
      </w:r>
      <w:r>
        <w:t>: N/A</w:t>
      </w:r>
    </w:p>
    <w:p>
      <w:pPr/>
      <w:r>
        <w:rPr>
          <w:i/>
        </w:rPr>
        <w:t>URL</w:t>
      </w:r>
      <w:hyperlink r:id="rId54">
        <w:r>
          <w:rPr/>
          <w:t>: https://www.washingtonexaminer.com/blogs/beltway-confidential/1534</w:t>
        </w:r>
      </w:hyperlink>
    </w:p>
    <w:p>
      <w:pPr>
        <w:pStyle w:val="Heading4"/>
      </w:pPr>
      <w:r>
        <w:t xml:space="preserve">Fox News: </w:t>
      </w:r>
      <w:r>
        <w:rPr>
          <w:i/>
        </w:rPr>
        <w:t>New York City | Fox News</w:t>
      </w:r>
    </w:p>
    <w:p>
      <w:pPr/>
      <w:r>
        <w:rPr>
          <w:i/>
        </w:rPr>
        <w:t>Snippet</w:t>
      </w:r>
      <w:r>
        <w:t>: 1 day ago ... ... Association of Latino State Chambers of Commerce Chairman Frank Garcia joined Fox News to sound off on the prosecution of Jose Alba by DA Alvin Bragg.</w:t>
      </w:r>
    </w:p>
    <w:p>
      <w:pPr/>
      <w:r>
        <w:rPr>
          <w:i/>
        </w:rPr>
        <w:t>Long Description</w:t>
      </w:r>
      <w:r>
        <w:t>: New York City</w:t>
      </w:r>
    </w:p>
    <w:p>
      <w:pPr/>
      <w:r>
        <w:rPr>
          <w:i/>
        </w:rPr>
        <w:t>URL</w:t>
      </w:r>
      <w:hyperlink r:id="rId55">
        <w:r>
          <w:rPr/>
          <w:t>: https://www.foxnews.com/category/us/new-york-city</w:t>
        </w:r>
      </w:hyperlink>
    </w:p>
    <w:p>
      <w:pPr>
        <w:pStyle w:val="Heading4"/>
      </w:pPr>
      <w:r>
        <w:t xml:space="preserve">Washington Examiner: </w:t>
      </w:r>
      <w:r>
        <w:rPr>
          <w:i/>
        </w:rPr>
        <w:t>News</w:t>
      </w:r>
    </w:p>
    <w:p>
      <w:pPr/>
      <w:r>
        <w:rPr>
          <w:i/>
        </w:rPr>
        <w:t>Snippet</w:t>
      </w:r>
      <w:r>
        <w:t>: 1 day ago ... New York City Mayor Bill de Blasio called for an investigation into an alleged cover-up by New York Gov. Andrew Cuomo's administration over how many ...</w:t>
      </w:r>
    </w:p>
    <w:p>
      <w:pPr/>
      <w:r>
        <w:rPr>
          <w:i/>
        </w:rPr>
        <w:t>Long Description</w:t>
      </w:r>
      <w:r>
        <w:t>: The latest political news from Washington D.C., the rest of the United States and the wider world. Breaking news, crime, sports, entertainment and everything else in between.</w:t>
      </w:r>
    </w:p>
    <w:p>
      <w:pPr/>
      <w:r>
        <w:rPr>
          <w:i/>
        </w:rPr>
        <w:t>URL</w:t>
      </w:r>
      <w:hyperlink r:id="rId56">
        <w:r>
          <w:rPr/>
          <w:t>: https://www.washingtonexaminer.com/news/1874</w:t>
        </w:r>
      </w:hyperlink>
    </w:p>
    <w:p>
      <w:pPr>
        <w:pStyle w:val="Heading4"/>
      </w:pPr>
      <w:r>
        <w:t xml:space="preserve">Washington Examiner: </w:t>
      </w:r>
      <w:r>
        <w:rPr>
          <w:i/>
        </w:rPr>
        <w:t>News</w:t>
      </w:r>
    </w:p>
    <w:p>
      <w:pPr/>
      <w:r>
        <w:rPr>
          <w:i/>
        </w:rPr>
        <w:t>Snippet</w:t>
      </w:r>
      <w:r>
        <w:t>: 1 day ago ... In tandem with signing a bill that suspends the state's letter-grading ... Bill de Blasio calls on schools across the country to reopen: 'Our kids need it, ...</w:t>
      </w:r>
    </w:p>
    <w:p>
      <w:pPr/>
      <w:r>
        <w:rPr>
          <w:i/>
        </w:rPr>
        <w:t>Long Description</w:t>
      </w:r>
      <w:r>
        <w:t>: The latest political news from Washington D.C., the rest of the United States and the wider world. Breaking news, crime, sports, entertainment and everything else in between.</w:t>
      </w:r>
    </w:p>
    <w:p>
      <w:pPr/>
      <w:r>
        <w:rPr>
          <w:i/>
        </w:rPr>
        <w:t>URL</w:t>
      </w:r>
      <w:hyperlink r:id="rId57">
        <w:r>
          <w:rPr/>
          <w:t>: https://www.washingtonexaminer.com/news/1859</w:t>
        </w:r>
      </w:hyperlink>
    </w:p>
    <w:p>
      <w:pPr>
        <w:pStyle w:val="Heading4"/>
      </w:pPr>
      <w:r>
        <w:t xml:space="preserve">New York Post: </w:t>
      </w:r>
      <w:r>
        <w:rPr>
          <w:i/>
        </w:rPr>
        <w:t>Real Estate – Latest NYC, US &amp; Celebrity News | New York Post</w:t>
      </w:r>
    </w:p>
    <w:p>
      <w:pPr/>
      <w:r>
        <w:rPr>
          <w:i/>
        </w:rPr>
        <w:t>Snippet</w:t>
      </w:r>
      <w:r>
        <w:t>: 1 day ago ... Landowner fights de Blasio's Union Square hotel zoning plan. February 24, 2020 | 7:01pm. A landowner has filed a court petition over Mayor Bill de Blasio's ...</w:t>
      </w:r>
    </w:p>
    <w:p>
      <w:pPr/>
      <w:r>
        <w:rPr>
          <w:i/>
        </w:rPr>
        <w:t>Long Description</w:t>
      </w:r>
      <w:r>
        <w:t>: Real Estate – Latest NYC, US &amp; Celebrity News | New York Post</w:t>
      </w:r>
    </w:p>
    <w:p>
      <w:pPr/>
      <w:r>
        <w:rPr>
          <w:i/>
        </w:rPr>
        <w:t>URL</w:t>
      </w:r>
      <w:hyperlink r:id="rId58">
        <w:r>
          <w:rPr/>
          <w:t>: https://nypost.com/real-estate/page/286/</w:t>
        </w:r>
      </w:hyperlink>
    </w:p>
    <w:p>
      <w:pPr>
        <w:pStyle w:val="Heading4"/>
      </w:pPr>
      <w:r>
        <w:t xml:space="preserve">The Village Sun: </w:t>
      </w:r>
      <w:r>
        <w:rPr>
          <w:i/>
        </w:rPr>
        <w:t>Cooper Union to host District 10 candidates environmental forum - The Village Sun</w:t>
      </w:r>
    </w:p>
    <w:p>
      <w:pPr/>
      <w:r>
        <w:rPr>
          <w:i/>
        </w:rPr>
        <w:t>Snippet</w:t>
      </w:r>
      <w:r>
        <w:t>: 9 hours ago ... 23 Democratic primary election who had confirmed their attendance as of Thursday included Bill de Blasio, Quanda Francis, Dan Goldman, Elizabeth Holtzman, ...</w:t>
      </w:r>
    </w:p>
    <w:p>
      <w:pPr/>
      <w:r>
        <w:rPr>
          <w:i/>
        </w:rPr>
        <w:t>Long Description</w:t>
      </w:r>
      <w:r>
        <w:t>: BY THE VILLAGE SUN | One of the most contentious environmental efforts currently in the city — actually, on the entire planet — the East…</w:t>
      </w:r>
    </w:p>
    <w:p>
      <w:pPr/>
      <w:r>
        <w:rPr>
          <w:i/>
        </w:rPr>
        <w:t>URL</w:t>
      </w:r>
      <w:hyperlink r:id="rId18">
        <w:r>
          <w:rPr/>
          <w:t>: https://thevillagesun.com/cooper-union-to-host-district-10-candidates-environmental-forum</w:t>
        </w:r>
      </w:hyperlink>
    </w:p>
    <w:p>
      <w:pPr>
        <w:pStyle w:val="Heading4"/>
      </w:pPr>
      <w:r>
        <w:t xml:space="preserve">City &amp; State NY: </w:t>
      </w:r>
      <w:r>
        <w:rPr>
          <w:i/>
        </w:rPr>
        <w:t>De Blasio returns to City Hall to call for new COVID-19 strategy</w:t>
      </w:r>
    </w:p>
    <w:p>
      <w:pPr/>
      <w:r>
        <w:rPr>
          <w:i/>
        </w:rPr>
        <w:t>Snippet</w:t>
      </w:r>
      <w:r>
        <w:t>: 6 hours ago ... Former New York City Mayor Bill de Blasio just can't keep away from his old stomping grounds. The 10th Congressional District candidate held his second ...</w:t>
      </w:r>
    </w:p>
    <w:p>
      <w:pPr/>
      <w:r>
        <w:rPr>
          <w:i/>
        </w:rPr>
        <w:t>Long Description</w:t>
      </w:r>
      <w:r>
        <w:t>: The former mayor’s campaign events took him to City Hall Park for his second press conference this week.</w:t>
      </w:r>
    </w:p>
    <w:p>
      <w:pPr/>
      <w:r>
        <w:rPr>
          <w:i/>
        </w:rPr>
        <w:t>URL</w:t>
      </w:r>
      <w:hyperlink r:id="rId59">
        <w:r>
          <w:rPr/>
          <w:t>: https://www.cityandstateny.com/politics/2022/07/de-blasio-returns-city-hall-call-new-covid-19-strategy/374498/</w:t>
        </w:r>
      </w:hyperlink>
    </w:p>
    <w:p>
      <w:pPr>
        <w:pStyle w:val="Heading2"/>
      </w:pPr>
      <w:r>
        <w:t>Mondaire Jones</w:t>
      </w:r>
    </w:p>
    <w:p>
      <w:pPr>
        <w:pStyle w:val="Heading3"/>
      </w:pPr>
      <w:r>
        <w:t>Mondaire Jones</w:t>
      </w:r>
    </w:p>
    <w:p>
      <w:pPr>
        <w:pStyle w:val="Heading4"/>
      </w:pPr>
      <w:r>
        <w:t xml:space="preserve">POLITICO: </w:t>
      </w:r>
      <w:r>
        <w:rPr>
          <w:i/>
        </w:rPr>
        <w:t>Playbook PM</w:t>
      </w:r>
    </w:p>
    <w:p>
      <w:pPr/>
      <w:r>
        <w:rPr>
          <w:i/>
        </w:rPr>
        <w:t>Snippet</w:t>
      </w:r>
      <w:r>
        <w:t>: 3 hours ago ... MONDAIRE JONES is in sixth place, while former NYC Mayor BILL DE BLASIO is in seventh. More from City &amp; State New York. A message from PhRMA:.</w:t>
      </w:r>
    </w:p>
    <w:p>
      <w:pPr/>
      <w:r>
        <w:rPr>
          <w:i/>
        </w:rPr>
        <w:t>Long Description</w:t>
      </w:r>
      <w:r>
        <w:t>: And Trump edges closer to a 2024 announcement this fall.</w:t>
      </w:r>
    </w:p>
    <w:p>
      <w:pPr/>
      <w:r>
        <w:rPr>
          <w:i/>
        </w:rPr>
        <w:t>URL</w:t>
      </w:r>
      <w:hyperlink r:id="rId9">
        <w:r>
          <w:rPr/>
          <w:t>: https://www.politico.com/newsletters/playbook-pm</w:t>
        </w:r>
      </w:hyperlink>
    </w:p>
    <w:p>
      <w:pPr>
        <w:pStyle w:val="Heading4"/>
      </w:pPr>
      <w:r>
        <w:t xml:space="preserve">New York Post: </w:t>
      </w:r>
      <w:r>
        <w:rPr>
          <w:i/>
        </w:rPr>
        <w:t>park slope |  New York Post</w:t>
      </w:r>
    </w:p>
    <w:p>
      <w:pPr/>
      <w:r>
        <w:rPr>
          <w:i/>
        </w:rPr>
        <w:t>Snippet</w:t>
      </w:r>
      <w:r>
        <w:t>: 3 hours ago ... Mondaire Jones endorsed by Sen. Cory Booker. July 7, 2022 | 2:13pm. The congressman is running in a field of candidates vying to represent New York's 10th ...</w:t>
      </w:r>
    </w:p>
    <w:p>
      <w:pPr/>
      <w:r>
        <w:rPr>
          <w:i/>
        </w:rPr>
        <w:t>Long Description</w:t>
      </w:r>
      <w:r>
        <w:t>: N/A</w:t>
      </w:r>
    </w:p>
    <w:p>
      <w:pPr/>
      <w:r>
        <w:rPr>
          <w:i/>
        </w:rPr>
        <w:t>URL</w:t>
      </w:r>
      <w:hyperlink r:id="rId47">
        <w:r>
          <w:rPr/>
          <w:t>: https://nypost.com/tag/park-slope/</w:t>
        </w:r>
      </w:hyperlink>
    </w:p>
    <w:p>
      <w:pPr>
        <w:pStyle w:val="Heading4"/>
      </w:pPr>
      <w:r>
        <w:t xml:space="preserve">news: </w:t>
      </w:r>
      <w:r>
        <w:rPr>
          <w:i/>
        </w:rPr>
        <w:t>De Blasio lags in New York’s 10th congressional district race; Carlina Rivera and Yuh-line Niou leading pack: poll</w:t>
      </w:r>
    </w:p>
    <w:p>
      <w:pPr/>
      <w:r>
        <w:rPr>
          <w:i/>
        </w:rPr>
        <w:t>Snippet</w:t>
      </w:r>
      <w:r>
        <w:t>: 2 hours ago ... Mondaire Jones. American politician. Bill de Blasio is mired in seventh place in a new poll of the crowded NY-10 congressional primary as Councilwoman ...</w:t>
      </w:r>
    </w:p>
    <w:p>
      <w:pPr/>
      <w:r>
        <w:rPr>
          <w:i/>
        </w:rPr>
        <w:t>Long Description</w:t>
      </w:r>
      <w:r>
        <w:t>: Bill de Blasio is mired in seventh place in a new poll of the crowded NY-10 congressional primary as Councilwoman Carlina Rivera and Assemblywoman Yuh-line Niou lead the pack. The former New York City mayor scored just 5% in the survey of Democratic voters in the wide-open Aug. 23 race to represent a newly created district spanning lower Manhattan and parts of Brooklyn. Rivera, a progressive ...</w:t>
      </w:r>
    </w:p>
    <w:p>
      <w:pPr/>
      <w:r>
        <w:rPr>
          <w:i/>
        </w:rPr>
        <w:t>URL</w:t>
      </w:r>
      <w:hyperlink r:id="rId13">
        <w:r>
          <w:rPr/>
          <w:t>: https://news.yahoo.com/blasio-lags-york-10th-congressional-005700154.html</w:t>
        </w:r>
      </w:hyperlink>
    </w:p>
    <w:p>
      <w:pPr>
        <w:pStyle w:val="Heading4"/>
      </w:pPr>
      <w:r>
        <w:t xml:space="preserve">POLITICO: </w:t>
      </w:r>
      <w:r>
        <w:rPr>
          <w:i/>
        </w:rPr>
        <w:t>New York Playbook</w:t>
      </w:r>
    </w:p>
    <w:p>
      <w:pPr/>
      <w:r>
        <w:rPr>
          <w:i/>
        </w:rPr>
        <w:t>Snippet</w:t>
      </w:r>
      <w:r>
        <w:t>: 3 hours ago ... Mondaire Jones, suggesting considerable momentum. However, Dan Goldman, former counsel to House Democrats during the first impeachment trial of former ...</w:t>
      </w:r>
    </w:p>
    <w:p>
      <w:pPr/>
      <w:r>
        <w:rPr>
          <w:i/>
        </w:rPr>
        <w:t>Long Description</w:t>
      </w:r>
      <w:r>
        <w:t>: Erin Durkin and Anna Gronewold&amp;#39;s must-read briefing informing the daily conversation among knowledgeable New Yorkers</w:t>
      </w:r>
    </w:p>
    <w:p>
      <w:pPr/>
      <w:r>
        <w:rPr>
          <w:i/>
        </w:rPr>
        <w:t>URL</w:t>
      </w:r>
      <w:hyperlink r:id="rId15">
        <w:r>
          <w:rPr/>
          <w:t>: https://www.politico.com/newsletters/newyorkplaybook</w:t>
        </w:r>
      </w:hyperlink>
    </w:p>
    <w:p>
      <w:pPr>
        <w:pStyle w:val="Heading4"/>
      </w:pPr>
      <w:r>
        <w:t xml:space="preserve">TheGrio: </w:t>
      </w:r>
      <w:r>
        <w:rPr>
          <w:i/>
        </w:rPr>
        <w:t>Home</w:t>
      </w:r>
    </w:p>
    <w:p>
      <w:pPr/>
      <w:r>
        <w:rPr>
          <w:i/>
        </w:rPr>
        <w:t>Snippet</w:t>
      </w:r>
      <w:r>
        <w:t>: 1 day ago ... Rep. Mondaire Jones aims to make LGBTQ history again with re-election campaign · Gerren Keith Gaynor · Monique, 300-pound Black 'mermaid', says there's body ...</w:t>
      </w:r>
    </w:p>
    <w:p>
      <w:pPr/>
      <w:r>
        <w:rPr>
          <w:i/>
        </w:rPr>
        <w:t>Long Description</w:t>
      </w:r>
      <w:r>
        <w:t>: View the latest news and breaking news for U.S., world, entertainment, politics and health news for African Americans</w:t>
      </w:r>
    </w:p>
    <w:p>
      <w:pPr/>
      <w:r>
        <w:rPr>
          <w:i/>
        </w:rPr>
        <w:t>URL</w:t>
      </w:r>
      <w:hyperlink r:id="rId60">
        <w:r>
          <w:rPr/>
          <w:t>: https://thegrio.com/</w:t>
        </w:r>
      </w:hyperlink>
    </w:p>
    <w:p>
      <w:pPr>
        <w:pStyle w:val="Heading4"/>
      </w:pPr>
      <w:r>
        <w:t xml:space="preserve">The Daily Beast: </w:t>
      </w:r>
      <w:r>
        <w:rPr>
          <w:i/>
        </w:rPr>
        <w:t>Lauren Boebert’s Gun-Loving Restaurant Shuts Down</w:t>
      </w:r>
    </w:p>
    <w:p>
      <w:pPr/>
      <w:r>
        <w:rPr>
          <w:i/>
        </w:rPr>
        <w:t>Snippet</w:t>
      </w:r>
      <w:r>
        <w:t>: 1 day ago ... Ritchie Torres (NY-15) and Mondaire Jones (NY-17) have become the first two out LGBTQ Black members of the U.S. Congress, having won their New York races.</w:t>
      </w:r>
    </w:p>
    <w:p>
      <w:pPr/>
      <w:r>
        <w:rPr>
          <w:i/>
        </w:rPr>
        <w:t>Long Description</w:t>
      </w:r>
      <w:r>
        <w:t>: “Stay Tuned. #Covfefe” read a sign posted in front of the closed-down restaurant.</w:t>
      </w:r>
    </w:p>
    <w:p>
      <w:pPr/>
      <w:r>
        <w:rPr>
          <w:i/>
        </w:rPr>
        <w:t>URL</w:t>
      </w:r>
      <w:hyperlink r:id="rId61">
        <w:r>
          <w:rPr/>
          <w:t>: https://www.thedailybeast.com/ritchie-torres-and-mondaire-jones-make-black-lgbtq-history-in-congress-wins</w:t>
        </w:r>
      </w:hyperlink>
    </w:p>
    <w:p>
      <w:pPr>
        <w:pStyle w:val="Heading4"/>
      </w:pPr>
      <w:r>
        <w:t xml:space="preserve">The Village Sun: </w:t>
      </w:r>
      <w:r>
        <w:rPr>
          <w:i/>
        </w:rPr>
        <w:t>Cooper Union to host District 10 candidates environmental forum - The Village Sun</w:t>
      </w:r>
    </w:p>
    <w:p>
      <w:pPr/>
      <w:r>
        <w:rPr>
          <w:i/>
        </w:rPr>
        <w:t>Snippet</w:t>
      </w:r>
      <w:r>
        <w:t>: 9 hours ago ... ... of Thursday included Bill de Blasio, Quanda Francis, Dan Goldman, Elizabeth Holtzman, Mondaire Jones, Yuh-Line Niou, Carlina Rivera and Jo Anne Simon.</w:t>
      </w:r>
    </w:p>
    <w:p>
      <w:pPr/>
      <w:r>
        <w:rPr>
          <w:i/>
        </w:rPr>
        <w:t>Long Description</w:t>
      </w:r>
      <w:r>
        <w:t>: BY THE VILLAGE SUN | One of the most contentious environmental efforts currently in the city — actually, on the entire planet — the East…</w:t>
      </w:r>
    </w:p>
    <w:p>
      <w:pPr/>
      <w:r>
        <w:rPr>
          <w:i/>
        </w:rPr>
        <w:t>URL</w:t>
      </w:r>
      <w:hyperlink r:id="rId18">
        <w:r>
          <w:rPr/>
          <w:t>: https://thevillagesun.com/cooper-union-to-host-district-10-candidates-environmental-forum</w:t>
        </w:r>
      </w:hyperlink>
    </w:p>
    <w:p>
      <w:pPr>
        <w:pStyle w:val="Heading4"/>
      </w:pPr>
      <w:r>
        <w:t xml:space="preserve">Daily Kos: </w:t>
      </w:r>
      <w:r>
        <w:rPr>
          <w:i/>
        </w:rPr>
        <w:t>Daily Kos Elections Live Digest: 7/14</w:t>
      </w:r>
    </w:p>
    <w:p>
      <w:pPr/>
      <w:r>
        <w:rPr>
          <w:i/>
        </w:rPr>
        <w:t>Snippet</w:t>
      </w:r>
      <w:r>
        <w:t>: 14 hours ago ... Mondaire Jones: 7; Former Mayor Bill de Blasio: 5; Attorney Maud Maron: 1; Undecided: 27. This is the first poll of the race from a reputable outfit, ...</w:t>
      </w:r>
    </w:p>
    <w:p>
      <w:pPr/>
      <w:r>
        <w:rPr>
          <w:i/>
        </w:rPr>
        <w:t>Long Description</w:t>
      </w:r>
      <w:r>
        <w:t>: Welcome to the Daily Kos Elections Live Digest, your liveblog of all of today's campaign news. Please note: The Live Digest is a 2016, 2020, and 2024 Democratic presidential primary-free space. It’s also a place to discuss elections, not policy....</w:t>
      </w:r>
    </w:p>
    <w:p>
      <w:pPr/>
      <w:r>
        <w:rPr>
          <w:i/>
        </w:rPr>
        <w:t>URL</w:t>
      </w:r>
      <w:hyperlink r:id="rId19">
        <w:r>
          <w:rPr/>
          <w:t>: https://www.dailykos.com/stories/2022/7/14/2109209/-Daily-Kos-Elections-Live-Digest-7-14</w:t>
        </w:r>
      </w:hyperlink>
    </w:p>
    <w:p>
      <w:pPr>
        <w:pStyle w:val="Heading4"/>
      </w:pPr>
      <w:r>
        <w:t xml:space="preserve">Politics NY: </w:t>
      </w:r>
      <w:r>
        <w:rPr>
          <w:i/>
        </w:rPr>
        <w:t>De Blasio brushes off poor showing in new CD10 poll, Rivera leads the pack</w:t>
      </w:r>
    </w:p>
    <w:p>
      <w:pPr/>
      <w:r>
        <w:rPr>
          <w:i/>
        </w:rPr>
        <w:t>Snippet</w:t>
      </w:r>
      <w:r>
        <w:t>: 9 hours ago ... Mondaire Jones (D–Rockland, Westchester Counties) with 7 percent. Jones came into the race with the most money – a roughly $3 million war chest – following ...</w:t>
      </w:r>
    </w:p>
    <w:p>
      <w:pPr/>
      <w:r>
        <w:rPr>
          <w:i/>
        </w:rPr>
        <w:t>Long Description</w:t>
      </w:r>
      <w:r>
        <w:t>: The city’s former chief executive Bill de Blasio is still quite unpopular with voters in his former council district according to a new poll on the 10th</w:t>
      </w:r>
    </w:p>
    <w:p>
      <w:pPr/>
      <w:r>
        <w:rPr>
          <w:i/>
        </w:rPr>
        <w:t>URL</w:t>
      </w:r>
      <w:hyperlink r:id="rId21">
        <w:r>
          <w:rPr/>
          <w:t>: https://politicsny.com/2022/07/14/de-blasio-brushes-off-poor-showing-new-cd10-poll-rivera-leads-pack/</w:t>
        </w:r>
      </w:hyperlink>
    </w:p>
    <w:p>
      <w:pPr>
        <w:pStyle w:val="Heading4"/>
      </w:pPr>
      <w:r>
        <w:t xml:space="preserve">New York Post: </w:t>
      </w:r>
      <w:r>
        <w:rPr>
          <w:i/>
        </w:rPr>
        <w:t>Sam Raskin</w:t>
      </w:r>
    </w:p>
    <w:p>
      <w:pPr/>
      <w:r>
        <w:rPr>
          <w:i/>
        </w:rPr>
        <w:t>Snippet</w:t>
      </w:r>
      <w:r>
        <w:t>: 1 day ago ... Ex-Mayor Bill de Blasio raised about the same amount as rival candidate Rep. Mondaire Jones, but significantly less than former Trump impeachment lawyer Dan ...</w:t>
      </w:r>
    </w:p>
    <w:p>
      <w:pPr/>
      <w:r>
        <w:rPr>
          <w:i/>
        </w:rPr>
        <w:t>Long Description</w:t>
      </w:r>
      <w:r>
        <w:t>: N/A</w:t>
      </w:r>
    </w:p>
    <w:p>
      <w:pPr/>
      <w:r>
        <w:rPr>
          <w:i/>
        </w:rPr>
        <w:t>URL</w:t>
      </w:r>
      <w:hyperlink r:id="rId62">
        <w:r>
          <w:rPr/>
          <w:t>: https://nypost.com/author/sam-raskin/</w:t>
        </w:r>
      </w:hyperlink>
    </w:p>
    <w:p>
      <w:pPr>
        <w:pStyle w:val="Heading4"/>
      </w:pPr>
      <w:r>
        <w:t xml:space="preserve">City &amp; State NY: </w:t>
      </w:r>
      <w:r>
        <w:rPr>
          <w:i/>
        </w:rPr>
        <w:t>The endorsements for New York’s 10th Congressional District</w:t>
      </w:r>
    </w:p>
    <w:p>
      <w:pPr/>
      <w:r>
        <w:rPr>
          <w:i/>
        </w:rPr>
        <w:t>Snippet</w:t>
      </w:r>
      <w:r>
        <w:t>: 8 hours ago ... Mondaire Jones, who they endorsed for Congress in 2020 in a different district. Endorsements signal to voters a candidate's ideological positioning and ...</w:t>
      </w:r>
    </w:p>
    <w:p>
      <w:pPr/>
      <w:r>
        <w:rPr>
          <w:i/>
        </w:rPr>
        <w:t>Long Description</w:t>
      </w:r>
      <w:r>
        <w:t>: Who’s backing who in the competitive open seat race to represent parts of lower Manhattan and Brooklyn in the House of Representatives.</w:t>
      </w:r>
    </w:p>
    <w:p>
      <w:pPr/>
      <w:r>
        <w:rPr>
          <w:i/>
        </w:rPr>
        <w:t>URL</w:t>
      </w:r>
      <w:hyperlink r:id="rId22">
        <w:r>
          <w:rPr/>
          <w:t>: https://www.cityandstateny.com/politics/2022/07/endorsements-new-yorks-10th-congressional-district/374474/</w:t>
        </w:r>
      </w:hyperlink>
    </w:p>
    <w:p>
      <w:pPr>
        <w:pStyle w:val="Heading4"/>
      </w:pPr>
      <w:r>
        <w:t xml:space="preserve">New York Post: </w:t>
      </w:r>
      <w:r>
        <w:rPr>
          <w:i/>
        </w:rPr>
        <w:t>senate |  New York Post</w:t>
      </w:r>
    </w:p>
    <w:p>
      <w:pPr/>
      <w:r>
        <w:rPr>
          <w:i/>
        </w:rPr>
        <w:t>Snippet</w:t>
      </w:r>
      <w:r>
        <w:t>: 1 day ago ... Mondaire Jones endorsed by Sen. Cory Booker. July 7, 2022 | 2:13pm. The congressman is running in a field of candidates vying to represent New York's 10th ...</w:t>
      </w:r>
    </w:p>
    <w:p>
      <w:pPr/>
      <w:r>
        <w:rPr>
          <w:i/>
        </w:rPr>
        <w:t>Long Description</w:t>
      </w:r>
      <w:r>
        <w:t>: N/A</w:t>
      </w:r>
    </w:p>
    <w:p>
      <w:pPr/>
      <w:r>
        <w:rPr>
          <w:i/>
        </w:rPr>
        <w:t>URL</w:t>
      </w:r>
      <w:hyperlink r:id="rId63">
        <w:r>
          <w:rPr/>
          <w:t>: https://nypost.com/tag/senate/</w:t>
        </w:r>
      </w:hyperlink>
    </w:p>
    <w:p>
      <w:pPr>
        <w:pStyle w:val="Heading4"/>
      </w:pPr>
      <w:r>
        <w:t xml:space="preserve">ny1: </w:t>
      </w:r>
      <w:r>
        <w:rPr>
          <w:i/>
        </w:rPr>
        <w:t>Lead counsel in Trump’s first impeachment runs for Congress</w:t>
      </w:r>
    </w:p>
    <w:p>
      <w:pPr/>
      <w:r>
        <w:rPr>
          <w:i/>
        </w:rPr>
        <w:t>Snippet</w:t>
      </w:r>
      <w:r>
        <w:t>: 1 day ago ... Mondaire Jones, Assembly member Yuh-Line Niou, and Councilwoman Carlina Rivera. But Goldman — a former assistant U.S. Attorney and counsel for the House ...</w:t>
      </w:r>
    </w:p>
    <w:p>
      <w:pPr/>
      <w:r>
        <w:rPr>
          <w:i/>
        </w:rPr>
        <w:t>Long Description</w:t>
      </w:r>
      <w:r>
        <w:t>: “That is the issue above all issues right now.”</w:t>
      </w:r>
    </w:p>
    <w:p>
      <w:pPr/>
      <w:r>
        <w:rPr>
          <w:i/>
        </w:rPr>
        <w:t>URL</w:t>
      </w:r>
      <w:hyperlink r:id="rId23">
        <w:r>
          <w:rPr/>
          <w:t>: https://www.ny1.com/nyc/queens/inside-city-hall/2022/07/14/lead-counsel-in-trump-s-first-impeachment-runs-for-congress</w:t>
        </w:r>
      </w:hyperlink>
    </w:p>
    <w:p>
      <w:pPr>
        <w:pStyle w:val="Heading4"/>
      </w:pPr>
      <w:r>
        <w:t xml:space="preserve">Jewish Insider: </w:t>
      </w:r>
      <w:r>
        <w:rPr>
          <w:i/>
        </w:rPr>
        <w:t>Sean Patrick Maloney pursues the mainstream lane in matchup against Biaggi</w:t>
      </w:r>
    </w:p>
    <w:p>
      <w:pPr/>
      <w:r>
        <w:rPr>
          <w:i/>
        </w:rPr>
        <w:t>Snippet</w:t>
      </w:r>
      <w:r>
        <w:t>: 11 hours ago ... Mondaire Jones (D-NY), who is now pursuing a second term in New York City. The maneuver, which had forced a potential primary battle with a fellow incumbent ...</w:t>
      </w:r>
    </w:p>
    <w:p>
      <w:pPr/>
      <w:r>
        <w:rPr>
          <w:i/>
        </w:rPr>
        <w:t>Long Description</w:t>
      </w:r>
      <w:r>
        <w:t>: The Hudson Valley congressman criticized Alessandra Biaggi for accepting the endorsements of pro-BDS officials</w:t>
      </w:r>
    </w:p>
    <w:p>
      <w:pPr/>
      <w:r>
        <w:rPr>
          <w:i/>
        </w:rPr>
        <w:t>URL</w:t>
      </w:r>
      <w:hyperlink r:id="rId26">
        <w:r>
          <w:rPr/>
          <w:t>: https://jewishinsider.com/2022/07/sean-patrick-maloney-alessandra-biaggi-israel-jewish-community-congress/</w:t>
        </w:r>
      </w:hyperlink>
    </w:p>
    <w:p>
      <w:pPr>
        <w:pStyle w:val="Heading4"/>
      </w:pPr>
      <w:r>
        <w:t xml:space="preserve">New York Post: </w:t>
      </w:r>
      <w:r>
        <w:rPr>
          <w:i/>
        </w:rPr>
        <w:t>us house of representatives |  New York Post</w:t>
      </w:r>
    </w:p>
    <w:p>
      <w:pPr/>
      <w:r>
        <w:rPr>
          <w:i/>
        </w:rPr>
        <w:t>Snippet</w:t>
      </w:r>
      <w:r>
        <w:t>: 1 day ago ... mondaire-jones-cory-booker. 'Carpetbagger' Rep. Mondaire Jones endorsed by Sen.</w:t>
      </w:r>
    </w:p>
    <w:p>
      <w:pPr/>
      <w:r>
        <w:rPr>
          <w:i/>
        </w:rPr>
        <w:t>Long Description</w:t>
      </w:r>
      <w:r>
        <w:t>: N/A</w:t>
      </w:r>
    </w:p>
    <w:p>
      <w:pPr/>
      <w:r>
        <w:rPr>
          <w:i/>
        </w:rPr>
        <w:t>URL</w:t>
      </w:r>
      <w:hyperlink r:id="rId64">
        <w:r>
          <w:rPr/>
          <w:t>: https://nypost.com/tag/us-house-of-representatives/</w:t>
        </w:r>
      </w:hyperlink>
    </w:p>
    <w:p>
      <w:pPr>
        <w:pStyle w:val="Heading4"/>
      </w:pPr>
      <w:r>
        <w:t xml:space="preserve">Corruption by Cops: </w:t>
      </w:r>
      <w:r>
        <w:rPr>
          <w:i/>
        </w:rPr>
        <w:t>Adams’ second sanctum- POLITICO</w:t>
      </w:r>
    </w:p>
    <w:p>
      <w:pPr/>
      <w:r>
        <w:rPr>
          <w:i/>
        </w:rPr>
        <w:t>Snippet</w:t>
      </w:r>
      <w:r>
        <w:t>: 13 hours ago ... Mondaire Jones, suggesting considerable momentum. However, Dan Goldman, former counsel to House Democrats during the first impeachment trial of former ...</w:t>
      </w:r>
    </w:p>
    <w:p>
      <w:pPr/>
      <w:r>
        <w:rPr>
          <w:i/>
        </w:rPr>
        <w:t>Long Description</w:t>
      </w:r>
      <w:r>
        <w:t>: Eric Adams might want all city employees in their government offices full time, but he’s got his own flavor of remote work: a private hideaway at 375 Pearl St</w:t>
      </w:r>
    </w:p>
    <w:p>
      <w:pPr/>
      <w:r>
        <w:rPr>
          <w:i/>
        </w:rPr>
        <w:t>URL</w:t>
      </w:r>
      <w:hyperlink r:id="rId27">
        <w:r>
          <w:rPr/>
          <w:t>: https://corruptionbycops.com/2022/07/14/adams-second-sanctum-politico/</w:t>
        </w:r>
      </w:hyperlink>
    </w:p>
    <w:p>
      <w:pPr>
        <w:pStyle w:val="Heading4"/>
      </w:pPr>
      <w:r>
        <w:t xml:space="preserve">New York Post: </w:t>
      </w:r>
      <w:r>
        <w:rPr>
          <w:i/>
        </w:rPr>
        <w:t>bill de blasio |  New York Post</w:t>
      </w:r>
    </w:p>
    <w:p>
      <w:pPr/>
      <w:r>
        <w:rPr>
          <w:i/>
        </w:rPr>
        <w:t>Snippet</w:t>
      </w:r>
      <w:r>
        <w:t>: 1 day ago ... Ex-Mayor Bill de Blasio raised about the same amount as rival candidate Rep. Mondaire Jones, but significantly less than former Trump impeachment lawyer Dan ...</w:t>
      </w:r>
    </w:p>
    <w:p>
      <w:pPr/>
      <w:r>
        <w:rPr>
          <w:i/>
        </w:rPr>
        <w:t>Long Description</w:t>
      </w:r>
      <w:r>
        <w:t>: N/A</w:t>
      </w:r>
    </w:p>
    <w:p>
      <w:pPr/>
      <w:r>
        <w:rPr>
          <w:i/>
        </w:rPr>
        <w:t>URL</w:t>
      </w:r>
      <w:hyperlink r:id="rId28">
        <w:r>
          <w:rPr/>
          <w:t>: https://nypost.com/tag/bill-de-blasio/</w:t>
        </w:r>
      </w:hyperlink>
    </w:p>
    <w:p>
      <w:pPr>
        <w:pStyle w:val="Heading4"/>
      </w:pPr>
      <w:r>
        <w:t xml:space="preserve">The City: </w:t>
      </w:r>
      <w:r>
        <w:rPr>
          <w:i/>
        </w:rPr>
        <w:t>Claudia Irizarry Aponte</w:t>
      </w:r>
    </w:p>
    <w:p>
      <w:pPr/>
      <w:r>
        <w:rPr>
          <w:i/>
        </w:rPr>
        <w:t>Snippet</w:t>
      </w:r>
      <w:r>
        <w:t>: 1 day ago ... Mondaire Jones, former Mayor Bill de Blasio and Assemblymember Yuh-Line Niou. By Claudia Irizarry Aponte. June 1. Campaign 2022.</w:t>
      </w:r>
    </w:p>
    <w:p>
      <w:pPr/>
      <w:r>
        <w:rPr>
          <w:i/>
        </w:rPr>
        <w:t>Long Description</w:t>
      </w:r>
      <w:r>
        <w:t>: Claudia covers The Bronx for THE CITY. Her reporting has appeared in The Philadelphia Inquirer, City Limits and NPR’s Latino USA. A 2018 graduate of the Craig Newmark Graduate School of Journalism at CUNY, she’s a recipient of the Sidney Hillman Foundation Award for Social Justice Reporting.</w:t>
      </w:r>
    </w:p>
    <w:p>
      <w:pPr/>
      <w:r>
        <w:rPr>
          <w:i/>
        </w:rPr>
        <w:t>URL</w:t>
      </w:r>
      <w:hyperlink r:id="rId65">
        <w:r>
          <w:rPr/>
          <w:t>: https://www.thecity.nyc/authors/claudia-irizarry-aponte</w:t>
        </w:r>
      </w:hyperlink>
    </w:p>
    <w:p>
      <w:pPr>
        <w:pStyle w:val="Heading4"/>
      </w:pPr>
      <w:r>
        <w:t xml:space="preserve">ny1: </w:t>
      </w:r>
      <w:r>
        <w:rPr>
          <w:i/>
        </w:rPr>
        <w:t>Candidates vie for attention in crowded congressional primary</w:t>
      </w:r>
    </w:p>
    <w:p>
      <w:pPr/>
      <w:r>
        <w:rPr>
          <w:i/>
        </w:rPr>
        <w:t>Snippet</w:t>
      </w:r>
      <w:r>
        <w:t>: 4 hours ago ... The race also includes Rep. Mondaire Jones, who moved to the district from his current district in the lower Hudson Valley, and Assembly members Yuh-Line Niou ...</w:t>
      </w:r>
    </w:p>
    <w:p>
      <w:pPr/>
      <w:r>
        <w:rPr>
          <w:i/>
        </w:rPr>
        <w:t>Long Description</w:t>
      </w:r>
      <w:r>
        <w:t>: The race is one of the most closely watched in the state.</w:t>
      </w:r>
    </w:p>
    <w:p>
      <w:pPr/>
      <w:r>
        <w:rPr>
          <w:i/>
        </w:rPr>
        <w:t>URL</w:t>
      </w:r>
      <w:hyperlink r:id="rId66">
        <w:r>
          <w:rPr/>
          <w:t>: https://www.ny1.com/nyc/all-boroughs/politics/2022/07/14/candidates-vie-for-attention-in-crowded-congressional-primary</w:t>
        </w:r>
      </w:hyperlink>
    </w:p>
    <w:p>
      <w:pPr>
        <w:pStyle w:val="Heading4"/>
      </w:pPr>
      <w:r>
        <w:t xml:space="preserve">The Daily Wire: </w:t>
      </w:r>
      <w:r>
        <w:rPr>
          <w:i/>
        </w:rPr>
        <w:t>Democrats Call For Schumer, Pelosi To Strip Supreme Court Of Abortion Jurisdiction | The Daily Wire</w:t>
      </w:r>
    </w:p>
    <w:p>
      <w:pPr/>
      <w:r>
        <w:rPr>
          <w:i/>
        </w:rPr>
        <w:t>Snippet</w:t>
      </w:r>
      <w:r>
        <w:t>: 4 hours ago ... That's why today we called on @SenSchumer and @SpeakerPelosi to support stripping the Supreme Court's jurisdiction over abortion. Screenshot of a letter led ...</w:t>
      </w:r>
    </w:p>
    <w:p>
      <w:pPr/>
      <w:r>
        <w:rPr>
          <w:i/>
        </w:rPr>
        <w:t>Long Description</w:t>
      </w:r>
      <w:r>
        <w:t>: N/A</w:t>
      </w:r>
    </w:p>
    <w:p>
      <w:pPr/>
      <w:r>
        <w:rPr>
          <w:i/>
        </w:rPr>
        <w:t>URL</w:t>
      </w:r>
      <w:hyperlink r:id="rId67">
        <w:r>
          <w:rPr/>
          <w:t>: https://www.dailywire.com/news/democrats-call-for-schumer-pelosi-to-strip-supreme-court-of-abortion-jurisdiction</w:t>
        </w:r>
      </w:hyperlink>
    </w:p>
    <w:p>
      <w:pPr>
        <w:pStyle w:val="Heading2"/>
      </w:pPr>
      <w:r>
        <w:t>Carlina Rivera</w:t>
      </w:r>
    </w:p>
    <w:p>
      <w:pPr>
        <w:pStyle w:val="Heading3"/>
      </w:pPr>
      <w:r>
        <w:t>Carlina Rivera</w:t>
      </w:r>
    </w:p>
    <w:p>
      <w:pPr>
        <w:pStyle w:val="Heading4"/>
      </w:pPr>
      <w:r>
        <w:t xml:space="preserve">POLITICO: </w:t>
      </w:r>
      <w:r>
        <w:rPr>
          <w:i/>
        </w:rPr>
        <w:t>Playbook PM</w:t>
      </w:r>
    </w:p>
    <w:p>
      <w:pPr/>
      <w:r>
        <w:rPr>
          <w:i/>
        </w:rPr>
        <w:t>Snippet</w:t>
      </w:r>
      <w:r>
        <w:t>: 3 hours ago ... ... open Democratic primary here in NY-10 finds CARLINA RIVERA leading a fractured field with 17%, followed by YUH-LINE NIOU at 14% and DAN GOLDMAN at 12%.</w:t>
      </w:r>
    </w:p>
    <w:p>
      <w:pPr/>
      <w:r>
        <w:rPr>
          <w:i/>
        </w:rPr>
        <w:t>Long Description</w:t>
      </w:r>
      <w:r>
        <w:t>: And Trump edges closer to a 2024 announcement this fall.</w:t>
      </w:r>
    </w:p>
    <w:p>
      <w:pPr/>
      <w:r>
        <w:rPr>
          <w:i/>
        </w:rPr>
        <w:t>URL</w:t>
      </w:r>
      <w:hyperlink r:id="rId9">
        <w:r>
          <w:rPr/>
          <w:t>: https://www.politico.com/newsletters/playbook-pm</w:t>
        </w:r>
      </w:hyperlink>
    </w:p>
    <w:p>
      <w:pPr>
        <w:pStyle w:val="Heading4"/>
      </w:pPr>
      <w:r>
        <w:t xml:space="preserve">The Kansas City Star: </w:t>
      </w:r>
      <w:r>
        <w:rPr>
          <w:i/>
        </w:rPr>
        <w:t>National Politics News | The Kansas City Star</w:t>
      </w:r>
    </w:p>
    <w:p>
      <w:pPr/>
      <w:r>
        <w:rPr>
          <w:i/>
        </w:rPr>
        <w:t>Snippet</w:t>
      </w:r>
      <w:r>
        <w:t>: 3 hours ago ... De Blasio lags in New York's 10th congressional district race; Carlina Rivera and Yuh-line Niou leading pack: poll. July 14, 2022 7:57 PM.</w:t>
      </w:r>
    </w:p>
    <w:p>
      <w:pPr/>
      <w:r>
        <w:rPr>
          <w:i/>
        </w:rPr>
        <w:t>Long Description</w:t>
      </w:r>
      <w:r>
        <w:t>: N/A</w:t>
      </w:r>
    </w:p>
    <w:p>
      <w:pPr/>
      <w:r>
        <w:rPr>
          <w:i/>
        </w:rPr>
        <w:t>URL</w:t>
      </w:r>
      <w:hyperlink r:id="rId10">
        <w:r>
          <w:rPr/>
          <w:t>: https://www.kansascity.com/news/politics-government/national-politics/</w:t>
        </w:r>
      </w:hyperlink>
    </w:p>
    <w:p>
      <w:pPr>
        <w:pStyle w:val="Heading4"/>
      </w:pPr>
      <w:r>
        <w:t xml:space="preserve">REPORT DOOR: </w:t>
      </w:r>
      <w:r>
        <w:rPr>
          <w:i/>
        </w:rPr>
        <w:t>NYC Council passes bill requiring abortion pills access - REPORT DOOR</w:t>
      </w:r>
    </w:p>
    <w:p>
      <w:pPr/>
      <w:r>
        <w:rPr>
          <w:i/>
        </w:rPr>
        <w:t>Snippet</w:t>
      </w:r>
      <w:r>
        <w:t>: 2 hours ago ... ... Councilwoman Carlina Rivera (D-Manhattan), who is running to represent a district that spans her district and a large swath of Brooklyn in the US ...</w:t>
      </w:r>
    </w:p>
    <w:p>
      <w:pPr/>
      <w:r>
        <w:rPr>
          <w:i/>
        </w:rPr>
        <w:t>Long Description</w:t>
      </w:r>
      <w:r>
        <w:t>: The New York City Council approved a sweeping set of measures Thursday to expand access to abortion in the Big Apple, including requiring city-run clinics</w:t>
      </w:r>
    </w:p>
    <w:p>
      <w:pPr/>
      <w:r>
        <w:rPr>
          <w:i/>
        </w:rPr>
        <w:t>URL</w:t>
      </w:r>
      <w:hyperlink r:id="rId68">
        <w:r>
          <w:rPr/>
          <w:t>: https://www.reportdoor.com/nyc-council-passes-bill-requiring-abortion-pills-access/?utm_source=rss&amp;utm_medium=rss&amp;utm_campaign=nyc-council-passes-bill-requiring-abortion-pills-access</w:t>
        </w:r>
      </w:hyperlink>
    </w:p>
    <w:p>
      <w:pPr>
        <w:pStyle w:val="Heading4"/>
      </w:pPr>
      <w:r>
        <w:t xml:space="preserve">news: </w:t>
      </w:r>
      <w:r>
        <w:rPr>
          <w:i/>
        </w:rPr>
        <w:t>De Blasio lags in New York’s 10th congressional district race; Carlina Rivera and Yuh-line Niou leading pack: poll</w:t>
      </w:r>
    </w:p>
    <w:p>
      <w:pPr/>
      <w:r>
        <w:rPr>
          <w:i/>
        </w:rPr>
        <w:t>Snippet</w:t>
      </w:r>
      <w:r>
        <w:t>: 2 hours ago ... Bill de Blasio is mired in seventh place in a new poll of the crowded NY-10 congressional primary as Councilwoman Carlina Rivera and Assemblywoman Yuh-line ...</w:t>
      </w:r>
    </w:p>
    <w:p>
      <w:pPr/>
      <w:r>
        <w:rPr>
          <w:i/>
        </w:rPr>
        <w:t>Long Description</w:t>
      </w:r>
      <w:r>
        <w:t>: Bill de Blasio is mired in seventh place in a new poll of the crowded NY-10 congressional primary as Councilwoman Carlina Rivera and Assemblywoman Yuh-line Niou lead the pack. The former New York City mayor scored just 5% in the survey of Democratic voters in the wide-open Aug. 23 race to represent a newly created district spanning lower Manhattan and parts of Brooklyn. Rivera, a progressive ...</w:t>
      </w:r>
    </w:p>
    <w:p>
      <w:pPr/>
      <w:r>
        <w:rPr>
          <w:i/>
        </w:rPr>
        <w:t>URL</w:t>
      </w:r>
      <w:hyperlink r:id="rId13">
        <w:r>
          <w:rPr/>
          <w:t>: https://news.yahoo.com/blasio-lags-york-10th-congressional-005700154.html</w:t>
        </w:r>
      </w:hyperlink>
    </w:p>
    <w:p>
      <w:pPr>
        <w:pStyle w:val="Heading4"/>
      </w:pPr>
      <w:r>
        <w:t xml:space="preserve">nydailynews: </w:t>
      </w:r>
      <w:r>
        <w:rPr>
          <w:i/>
        </w:rPr>
        <w:t>Untitled</w:t>
      </w:r>
    </w:p>
    <w:p>
      <w:pPr/>
      <w:r>
        <w:rPr>
          <w:i/>
        </w:rPr>
        <w:t>Snippet</w:t>
      </w:r>
      <w:r>
        <w:t>: 3 hours ago ... ... York City Councilwoman Carlina Rivera, D-Manhattan (left) and New York City Council Speaker Adrienne Adams, D-Queens (right) Carlina Rivera and Adrienne ...</w:t>
      </w:r>
    </w:p>
    <w:p>
      <w:pPr/>
      <w:r>
        <w:rPr>
          <w:i/>
        </w:rPr>
        <w:t>Long Description</w:t>
      </w:r>
      <w:r>
        <w:t>: N/A</w:t>
      </w:r>
    </w:p>
    <w:p>
      <w:pPr/>
      <w:r>
        <w:rPr>
          <w:i/>
        </w:rPr>
        <w:t>URL</w:t>
      </w:r>
      <w:hyperlink r:id="rId14">
        <w:r>
          <w:rPr/>
          <w:t>: http://www.nydailynews.com/arcio/news-sitemap/</w:t>
        </w:r>
      </w:hyperlink>
    </w:p>
    <w:p>
      <w:pPr>
        <w:pStyle w:val="Heading4"/>
      </w:pPr>
      <w:r>
        <w:t xml:space="preserve">POLITICO: </w:t>
      </w:r>
      <w:r>
        <w:rPr>
          <w:i/>
        </w:rPr>
        <w:t>New York Playbook</w:t>
      </w:r>
    </w:p>
    <w:p>
      <w:pPr/>
      <w:r>
        <w:rPr>
          <w:i/>
        </w:rPr>
        <w:t>Snippet</w:t>
      </w:r>
      <w:r>
        <w:t>: 3 hours ago ... RIVERA'S HAUL: Council Member Carlina Rivera raised more than $400,000 in the race for a congressional seat covering Lower Manhattan and parts of Brooklyn, ...</w:t>
      </w:r>
    </w:p>
    <w:p>
      <w:pPr/>
      <w:r>
        <w:rPr>
          <w:i/>
        </w:rPr>
        <w:t>Long Description</w:t>
      </w:r>
      <w:r>
        <w:t>: Erin Durkin and Anna Gronewold&amp;#39;s must-read briefing informing the daily conversation among knowledgeable New Yorkers</w:t>
      </w:r>
    </w:p>
    <w:p>
      <w:pPr/>
      <w:r>
        <w:rPr>
          <w:i/>
        </w:rPr>
        <w:t>URL</w:t>
      </w:r>
      <w:hyperlink r:id="rId15">
        <w:r>
          <w:rPr/>
          <w:t>: https://www.politico.com/newsletters/newyorkplaybook</w:t>
        </w:r>
      </w:hyperlink>
    </w:p>
    <w:p>
      <w:pPr>
        <w:pStyle w:val="Heading4"/>
      </w:pPr>
      <w:r>
        <w:t xml:space="preserve">PIX11: </w:t>
      </w:r>
      <w:r>
        <w:rPr>
          <w:i/>
        </w:rPr>
        <w:t>Ayana Harry</w:t>
      </w:r>
    </w:p>
    <w:p>
      <w:pPr/>
      <w:r>
        <w:rPr>
          <w:i/>
        </w:rPr>
        <w:t>Snippet</w:t>
      </w:r>
      <w:r>
        <w:t>: 1 day ago ... On the Record with Councilwoman Carlina Rivera: SCOTUS … PIX on Politics / 2 weeks ago. Woman, 20, fatally shot on the Upper East Side was …</w:t>
      </w:r>
    </w:p>
    <w:p>
      <w:pPr/>
      <w:r>
        <w:rPr>
          <w:i/>
        </w:rPr>
        <w:t>Long Description</w:t>
      </w:r>
      <w:r>
        <w:t>: Emmy® Award-winning journalist Ayana Harry joined the PIX11 News team in 2014. She reports weekdays at 5 p.m. and 6 p.m. Ayana often covers politics and is a featured reporter on PIX on Politics, t…</w:t>
      </w:r>
    </w:p>
    <w:p>
      <w:pPr/>
      <w:r>
        <w:rPr>
          <w:i/>
        </w:rPr>
        <w:t>URL</w:t>
      </w:r>
      <w:hyperlink r:id="rId69">
        <w:r>
          <w:rPr/>
          <w:t>: https://pix11.com/author/ayana-harry/</w:t>
        </w:r>
      </w:hyperlink>
    </w:p>
    <w:p>
      <w:pPr>
        <w:pStyle w:val="Heading4"/>
      </w:pPr>
      <w:r>
        <w:t xml:space="preserve">The Village Sun: </w:t>
      </w:r>
      <w:r>
        <w:rPr>
          <w:i/>
        </w:rPr>
        <w:t>People Archives - The Village Sun</w:t>
      </w:r>
    </w:p>
    <w:p>
      <w:pPr/>
      <w:r>
        <w:rPr>
          <w:i/>
        </w:rPr>
        <w:t>Snippet</w:t>
      </w:r>
      <w:r>
        <w:t>: 1 day ago ... BY LINCOLN ANDERSON | Carlina Rivera has been adding union muscle to her congressional campaign, recently scoring a series of coveted endorsements. The biggest ...</w:t>
      </w:r>
    </w:p>
    <w:p>
      <w:pPr/>
      <w:r>
        <w:rPr>
          <w:i/>
        </w:rPr>
        <w:t>Long Description</w:t>
      </w:r>
      <w:r>
        <w:t>: N/A</w:t>
      </w:r>
    </w:p>
    <w:p>
      <w:pPr/>
      <w:r>
        <w:rPr>
          <w:i/>
        </w:rPr>
        <w:t>URL</w:t>
      </w:r>
      <w:hyperlink r:id="rId70">
        <w:r>
          <w:rPr/>
          <w:t>: https://thevillagesun.com/category/people</w:t>
        </w:r>
      </w:hyperlink>
    </w:p>
    <w:p>
      <w:pPr>
        <w:pStyle w:val="Heading4"/>
      </w:pPr>
      <w:r>
        <w:t xml:space="preserve">PIX11: </w:t>
      </w:r>
      <w:r>
        <w:rPr>
          <w:i/>
        </w:rPr>
        <w:t>Governor: Uvalde video ‘shocking’ account of police response</w:t>
      </w:r>
    </w:p>
    <w:p>
      <w:pPr/>
      <w:r>
        <w:rPr>
          <w:i/>
        </w:rPr>
        <w:t>Snippet</w:t>
      </w:r>
      <w:r>
        <w:t>: 5 hours ago ... Paterson teams up with Passaic County to tackle quality-of-life … · POLL: Rivera, Niou, Goldman lead crowded NY-10 race … · Guide dogs train at JFK Terminal 4 ...</w:t>
      </w:r>
    </w:p>
    <w:p>
      <w:pPr/>
      <w:r>
        <w:rPr>
          <w:i/>
        </w:rPr>
        <w:t>Long Description</w:t>
      </w:r>
      <w:r>
        <w:t>: AUSTIN, Texas (AP) — Texas Gov. Greg Abbott on Thursday again said he was initially misled about the police response to the Uvalde school massacre, calling newly leaked video of officers hesitating…</w:t>
      </w:r>
    </w:p>
    <w:p>
      <w:pPr/>
      <w:r>
        <w:rPr>
          <w:i/>
        </w:rPr>
        <w:t>URL</w:t>
      </w:r>
      <w:hyperlink r:id="rId17">
        <w:r>
          <w:rPr/>
          <w:t>: https://pix11.com/news/national-news/ap-national/governor-uvalde-video-shocking-account-of-police-response/</w:t>
        </w:r>
      </w:hyperlink>
    </w:p>
    <w:p>
      <w:pPr>
        <w:pStyle w:val="Heading4"/>
      </w:pPr>
      <w:r>
        <w:t xml:space="preserve">The Village Sun: </w:t>
      </w:r>
      <w:r>
        <w:rPr>
          <w:i/>
        </w:rPr>
        <w:t>Creep sought in push-in rape attempt in East Village - The Village Sun</w:t>
      </w:r>
    </w:p>
    <w:p>
      <w:pPr/>
      <w:r>
        <w:rPr>
          <w:i/>
        </w:rPr>
        <w:t>Snippet</w:t>
      </w:r>
      <w:r>
        <w:t>: 6 hours ago ... BY LINCOLN ANDERSON | Carlina Rivera has been adding union muscle to her congressional campaign, recently scoring a series of coveted endorsements. The biggest ...</w:t>
      </w:r>
    </w:p>
    <w:p>
      <w:pPr/>
      <w:r>
        <w:rPr>
          <w:i/>
        </w:rPr>
        <w:t>Long Description</w:t>
      </w:r>
      <w:r>
        <w:t>: Police are seeking the public’s help in tracking down a man wanted in connection with an attempted rape in the East Village. According to cops,…</w:t>
      </w:r>
    </w:p>
    <w:p>
      <w:pPr/>
      <w:r>
        <w:rPr>
          <w:i/>
        </w:rPr>
        <w:t>URL</w:t>
      </w:r>
      <w:hyperlink r:id="rId71">
        <w:r>
          <w:rPr/>
          <w:t>: https://thevillagesun.com/creep-sought-in-push-in-rape-attempt-in-east-village</w:t>
        </w:r>
      </w:hyperlink>
    </w:p>
    <w:p>
      <w:pPr>
        <w:pStyle w:val="Heading4"/>
      </w:pPr>
      <w:r>
        <w:t xml:space="preserve">The Village Sun: </w:t>
      </w:r>
      <w:r>
        <w:rPr>
          <w:i/>
        </w:rPr>
        <w:t>Cooper Union to host District 10 candidates environmental forum - The Village Sun</w:t>
      </w:r>
    </w:p>
    <w:p>
      <w:pPr/>
      <w:r>
        <w:rPr>
          <w:i/>
        </w:rPr>
        <w:t>Snippet</w:t>
      </w:r>
      <w:r>
        <w:t>: 9 hours ago ... BY LINCOLN ANDERSON | Carlina Rivera has been adding union muscle to her congressional campaign, recently scoring a series of coveted endorsements. The biggest ...</w:t>
      </w:r>
    </w:p>
    <w:p>
      <w:pPr/>
      <w:r>
        <w:rPr>
          <w:i/>
        </w:rPr>
        <w:t>Long Description</w:t>
      </w:r>
      <w:r>
        <w:t>: BY THE VILLAGE SUN | One of the most contentious environmental efforts currently in the city — actually, on the entire planet — the East…</w:t>
      </w:r>
    </w:p>
    <w:p>
      <w:pPr/>
      <w:r>
        <w:rPr>
          <w:i/>
        </w:rPr>
        <w:t>URL</w:t>
      </w:r>
      <w:hyperlink r:id="rId18">
        <w:r>
          <w:rPr/>
          <w:t>: https://thevillagesun.com/cooper-union-to-host-district-10-candidates-environmental-forum</w:t>
        </w:r>
      </w:hyperlink>
    </w:p>
    <w:p>
      <w:pPr>
        <w:pStyle w:val="Heading4"/>
      </w:pPr>
      <w:r>
        <w:t xml:space="preserve">Daily Kos: </w:t>
      </w:r>
      <w:r>
        <w:rPr>
          <w:i/>
        </w:rPr>
        <w:t>Daily Kos Elections Live Digest: 7/14</w:t>
      </w:r>
    </w:p>
    <w:p>
      <w:pPr/>
      <w:r>
        <w:rPr>
          <w:i/>
        </w:rPr>
        <w:t>Snippet</w:t>
      </w:r>
      <w:r>
        <w:t>: 14 hours ago ... City Councilwoman Carlina Rivera: 17; Assemblywoman Yuh-Line Niou: 14; Attorney Dan Goldman: 12; Former Rep. Elizabeth Holtzman: 9; Assemblywoman Jo Anne ...</w:t>
      </w:r>
    </w:p>
    <w:p>
      <w:pPr/>
      <w:r>
        <w:rPr>
          <w:i/>
        </w:rPr>
        <w:t>Long Description</w:t>
      </w:r>
      <w:r>
        <w:t>: Welcome to the Daily Kos Elections Live Digest, your liveblog of all of today's campaign news. Please note: The Live Digest is a 2016, 2020, and 2024 Democratic presidential primary-free space. It’s also a place to discuss elections, not policy....</w:t>
      </w:r>
    </w:p>
    <w:p>
      <w:pPr/>
      <w:r>
        <w:rPr>
          <w:i/>
        </w:rPr>
        <w:t>URL</w:t>
      </w:r>
      <w:hyperlink r:id="rId19">
        <w:r>
          <w:rPr/>
          <w:t>: https://www.dailykos.com/stories/2022/7/14/2109209/-Daily-Kos-Elections-Live-Digest-7-14</w:t>
        </w:r>
      </w:hyperlink>
    </w:p>
    <w:p>
      <w:pPr>
        <w:pStyle w:val="Heading4"/>
      </w:pPr>
      <w:r>
        <w:t xml:space="preserve">The Village Sun: </w:t>
      </w:r>
      <w:r>
        <w:rPr>
          <w:i/>
        </w:rPr>
        <w:t>Photos Archives - The Village Sun</w:t>
      </w:r>
    </w:p>
    <w:p>
      <w:pPr/>
      <w:r>
        <w:rPr>
          <w:i/>
        </w:rPr>
        <w:t>Snippet</w:t>
      </w:r>
      <w:r>
        <w:t>: 1 day ago ... BY LINCOLN ANDERSON | Carlina Rivera has been adding union muscle to her congressional campaign, recently scoring a series of coveted endorsements. The biggest ...</w:t>
      </w:r>
    </w:p>
    <w:p>
      <w:pPr/>
      <w:r>
        <w:rPr>
          <w:i/>
        </w:rPr>
        <w:t>Long Description</w:t>
      </w:r>
      <w:r>
        <w:t>: N/A</w:t>
      </w:r>
    </w:p>
    <w:p>
      <w:pPr/>
      <w:r>
        <w:rPr>
          <w:i/>
        </w:rPr>
        <w:t>URL</w:t>
      </w:r>
      <w:hyperlink r:id="rId72">
        <w:r>
          <w:rPr/>
          <w:t>: https://thevillagesun.com/category/photos</w:t>
        </w:r>
      </w:hyperlink>
    </w:p>
    <w:p>
      <w:pPr>
        <w:pStyle w:val="Heading4"/>
      </w:pPr>
      <w:r>
        <w:t xml:space="preserve">Politics NY: </w:t>
      </w:r>
      <w:r>
        <w:rPr>
          <w:i/>
        </w:rPr>
        <w:t>De Blasio brushes off poor showing in new CD10 poll, Rivera leads the pack</w:t>
      </w:r>
    </w:p>
    <w:p>
      <w:pPr/>
      <w:r>
        <w:rPr>
          <w:i/>
        </w:rPr>
        <w:t>Snippet</w:t>
      </w:r>
      <w:r>
        <w:t>: 9 hours ago ... Leading the pack in the poll was City Council member Carlina Rivera (D–Manhattan), with support from 17 percent of likely voters in the new district that ...</w:t>
      </w:r>
    </w:p>
    <w:p>
      <w:pPr/>
      <w:r>
        <w:rPr>
          <w:i/>
        </w:rPr>
        <w:t>Long Description</w:t>
      </w:r>
      <w:r>
        <w:t>: The city’s former chief executive Bill de Blasio is still quite unpopular with voters in his former council district according to a new poll on the 10th</w:t>
      </w:r>
    </w:p>
    <w:p>
      <w:pPr/>
      <w:r>
        <w:rPr>
          <w:i/>
        </w:rPr>
        <w:t>URL</w:t>
      </w:r>
      <w:hyperlink r:id="rId21">
        <w:r>
          <w:rPr/>
          <w:t>: https://politicsny.com/2022/07/14/de-blasio-brushes-off-poor-showing-new-cd10-poll-rivera-leads-pack/</w:t>
        </w:r>
      </w:hyperlink>
    </w:p>
    <w:p>
      <w:pPr>
        <w:pStyle w:val="Heading4"/>
      </w:pPr>
      <w:r>
        <w:t xml:space="preserve">City &amp; State NY: </w:t>
      </w:r>
      <w:r>
        <w:rPr>
          <w:i/>
        </w:rPr>
        <w:t>The endorsements for New York’s 10th Congressional District</w:t>
      </w:r>
    </w:p>
    <w:p>
      <w:pPr/>
      <w:r>
        <w:rPr>
          <w:i/>
        </w:rPr>
        <w:t>Snippet</w:t>
      </w:r>
      <w:r>
        <w:t>: 8 hours ago ... For example, the prominent health care workers union 1199 SEIU backed City Council Member Carlina Rivera over staunch ally and former New York City Mayor ...</w:t>
      </w:r>
    </w:p>
    <w:p>
      <w:pPr/>
      <w:r>
        <w:rPr>
          <w:i/>
        </w:rPr>
        <w:t>Long Description</w:t>
      </w:r>
      <w:r>
        <w:t>: Who’s backing who in the competitive open seat race to represent parts of lower Manhattan and Brooklyn in the House of Representatives.</w:t>
      </w:r>
    </w:p>
    <w:p>
      <w:pPr/>
      <w:r>
        <w:rPr>
          <w:i/>
        </w:rPr>
        <w:t>URL</w:t>
      </w:r>
      <w:hyperlink r:id="rId22">
        <w:r>
          <w:rPr/>
          <w:t>: https://www.cityandstateny.com/politics/2022/07/endorsements-new-yorks-10th-congressional-district/374474/</w:t>
        </w:r>
      </w:hyperlink>
    </w:p>
    <w:p>
      <w:pPr>
        <w:pStyle w:val="Heading4"/>
      </w:pPr>
      <w:r>
        <w:t xml:space="preserve">New York Post: </w:t>
      </w:r>
      <w:r>
        <w:rPr>
          <w:i/>
        </w:rPr>
        <w:t>NYC Council passes bill requiring abortion pills made available at city health clinics</w:t>
      </w:r>
    </w:p>
    <w:p>
      <w:pPr/>
      <w:r>
        <w:rPr>
          <w:i/>
        </w:rPr>
        <w:t>Snippet</w:t>
      </w:r>
      <w:r>
        <w:t>: 3 hours ago ... ... Councilwoman Carlina Rivera (D-Manhattan), who is running to represent a district that spans her district and a large swath of Brooklyn in the US ...</w:t>
      </w:r>
    </w:p>
    <w:p>
      <w:pPr/>
      <w:r>
        <w:rPr>
          <w:i/>
        </w:rPr>
        <w:t>Long Description</w:t>
      </w:r>
      <w:r>
        <w:t>: It passed by a vote of 41-7 and would also require the city Health Department to be able to provide counseling and referrals to other clinics.</w:t>
      </w:r>
    </w:p>
    <w:p>
      <w:pPr/>
      <w:r>
        <w:rPr>
          <w:i/>
        </w:rPr>
        <w:t>URL</w:t>
      </w:r>
      <w:hyperlink r:id="rId73">
        <w:r>
          <w:rPr/>
          <w:t>: https://nypost.com/2022/07/14/nyc-council-passes-bill-requiring-abortion-pills-access/</w:t>
        </w:r>
      </w:hyperlink>
    </w:p>
    <w:p>
      <w:pPr>
        <w:pStyle w:val="Heading4"/>
      </w:pPr>
      <w:r>
        <w:t xml:space="preserve">ny1: </w:t>
      </w:r>
      <w:r>
        <w:rPr>
          <w:i/>
        </w:rPr>
        <w:t>Lead counsel in Trump’s first impeachment runs for Congress</w:t>
      </w:r>
    </w:p>
    <w:p>
      <w:pPr/>
      <w:r>
        <w:rPr>
          <w:i/>
        </w:rPr>
        <w:t>Snippet</w:t>
      </w:r>
      <w:r>
        <w:t>: 1 day ago ... Mondaire Jones, Assembly member Yuh-Line Niou, and Councilwoman Carlina Rivera. But Goldman — a former assistant U.S. Attorney and counsel for the House ...</w:t>
      </w:r>
    </w:p>
    <w:p>
      <w:pPr/>
      <w:r>
        <w:rPr>
          <w:i/>
        </w:rPr>
        <w:t>Long Description</w:t>
      </w:r>
      <w:r>
        <w:t>: “That is the issue above all issues right now.”</w:t>
      </w:r>
    </w:p>
    <w:p>
      <w:pPr/>
      <w:r>
        <w:rPr>
          <w:i/>
        </w:rPr>
        <w:t>URL</w:t>
      </w:r>
      <w:hyperlink r:id="rId23">
        <w:r>
          <w:rPr/>
          <w:t>: https://www.ny1.com/nyc/queens/inside-city-hall/2022/07/14/lead-counsel-in-trump-s-first-impeachment-runs-for-congress</w:t>
        </w:r>
      </w:hyperlink>
    </w:p>
    <w:p>
      <w:pPr>
        <w:pStyle w:val="Heading4"/>
      </w:pPr>
      <w:r>
        <w:t xml:space="preserve">The Village Sun: </w:t>
      </w:r>
      <w:r>
        <w:rPr>
          <w:i/>
        </w:rPr>
        <w:t>News Archives - The Village Sun</w:t>
      </w:r>
    </w:p>
    <w:p>
      <w:pPr/>
      <w:r>
        <w:rPr>
          <w:i/>
        </w:rPr>
        <w:t>Snippet</w:t>
      </w:r>
      <w:r>
        <w:t>: 1 day ago ... BY LINCOLN ANDERSON | Carlina Rivera has been adding union muscle to her congressional campaign, recently scoring a series of coveted endorsements.</w:t>
      </w:r>
    </w:p>
    <w:p>
      <w:pPr/>
      <w:r>
        <w:rPr>
          <w:i/>
        </w:rPr>
        <w:t>Long Description</w:t>
      </w:r>
      <w:r>
        <w:t>: N/A</w:t>
      </w:r>
    </w:p>
    <w:p>
      <w:pPr/>
      <w:r>
        <w:rPr>
          <w:i/>
        </w:rPr>
        <w:t>URL</w:t>
      </w:r>
      <w:hyperlink r:id="rId24">
        <w:r>
          <w:rPr/>
          <w:t>: https://thevillagesun.com/category/news</w:t>
        </w:r>
      </w:hyperlink>
    </w:p>
    <w:p>
      <w:pPr>
        <w:pStyle w:val="Heading4"/>
      </w:pPr>
      <w:r>
        <w:t xml:space="preserve">The Village Sun: </w:t>
      </w:r>
      <w:r>
        <w:rPr>
          <w:i/>
        </w:rPr>
        <w:t>Arts Archives - The Village Sun</w:t>
      </w:r>
    </w:p>
    <w:p>
      <w:pPr/>
      <w:r>
        <w:rPr>
          <w:i/>
        </w:rPr>
        <w:t>Snippet</w:t>
      </w:r>
      <w:r>
        <w:t>: 1 day ago ... BY LINCOLN ANDERSON | Carlina Rivera has been adding union muscle to her congressional campaign, recently scoring a series of coveted endorsements. The biggest ...</w:t>
      </w:r>
    </w:p>
    <w:p>
      <w:pPr/>
      <w:r>
        <w:rPr>
          <w:i/>
        </w:rPr>
        <w:t>Long Description</w:t>
      </w:r>
      <w:r>
        <w:t>: N/A</w:t>
      </w:r>
    </w:p>
    <w:p>
      <w:pPr/>
      <w:r>
        <w:rPr>
          <w:i/>
        </w:rPr>
        <w:t>URL</w:t>
      </w:r>
      <w:hyperlink r:id="rId74">
        <w:r>
          <w:rPr/>
          <w:t>: https://thevillagesun.com/category/arts</w:t>
        </w:r>
      </w:hyperlink>
    </w:p>
    <w:p>
      <w:pPr>
        <w:pStyle w:val="Heading4"/>
      </w:pPr>
      <w:r>
        <w:t xml:space="preserve">Corruption by Cops: </w:t>
      </w:r>
      <w:r>
        <w:rPr>
          <w:i/>
        </w:rPr>
        <w:t>Adams’ second sanctum- POLITICO</w:t>
      </w:r>
    </w:p>
    <w:p>
      <w:pPr/>
      <w:r>
        <w:rPr>
          <w:i/>
        </w:rPr>
        <w:t>Snippet</w:t>
      </w:r>
      <w:r>
        <w:t>: 13 hours ago ... RIVERA'S HAUL: Council Member Carlina Rivera raised more than $400,000 in the race for a congressional seat covering Lower Manhattan and parts of Brooklyn, ...</w:t>
      </w:r>
    </w:p>
    <w:p>
      <w:pPr/>
      <w:r>
        <w:rPr>
          <w:i/>
        </w:rPr>
        <w:t>Long Description</w:t>
      </w:r>
      <w:r>
        <w:t>: Eric Adams might want all city employees in their government offices full time, but he’s got his own flavor of remote work: a private hideaway at 375 Pearl St</w:t>
      </w:r>
    </w:p>
    <w:p>
      <w:pPr/>
      <w:r>
        <w:rPr>
          <w:i/>
        </w:rPr>
        <w:t>URL</w:t>
      </w:r>
      <w:hyperlink r:id="rId27">
        <w:r>
          <w:rPr/>
          <w:t>: https://corruptionbycops.com/2022/07/14/adams-second-sanctum-politico/</w:t>
        </w:r>
      </w:hyperlink>
    </w:p>
    <w:p>
      <w:pPr>
        <w:pStyle w:val="Heading2"/>
      </w:pPr>
      <w:r>
        <w:t>Dan Goldman</w:t>
      </w:r>
    </w:p>
    <w:p>
      <w:pPr>
        <w:pStyle w:val="Heading3"/>
      </w:pPr>
      <w:r>
        <w:t>Dan Goldman</w:t>
      </w:r>
    </w:p>
    <w:p>
      <w:pPr>
        <w:pStyle w:val="Heading4"/>
      </w:pPr>
      <w:r>
        <w:t xml:space="preserve">Bloomberg.com: </w:t>
      </w:r>
      <w:r>
        <w:rPr>
          <w:i/>
        </w:rPr>
        <w:t>Bloomberg Technology - Bloomberg</w:t>
      </w:r>
    </w:p>
    <w:p>
      <w:pPr/>
      <w:r>
        <w:rPr>
          <w:i/>
        </w:rPr>
        <w:t>Snippet</w:t>
      </w:r>
      <w:r>
        <w:t>: 3 hours ago ... Big Tech · Google Parent Alphabet Names Goldman Sachs Veteran to Board · DOJ Poised to Rebuff Google Concessions, Clearing the Way for Antitrust Suit · Upstart ...</w:t>
      </w:r>
    </w:p>
    <w:p>
      <w:pPr/>
      <w:r>
        <w:rPr>
          <w:i/>
        </w:rPr>
        <w:t>Long Description</w:t>
      </w:r>
      <w:r>
        <w:t>: Bloomberg delivers business and markets news, data, analysis, and video to the world, featuring stories from Businessweek and Bloomberg News on everything pertaining to technology</w:t>
      </w:r>
    </w:p>
    <w:p>
      <w:pPr/>
      <w:r>
        <w:rPr>
          <w:i/>
        </w:rPr>
        <w:t>URL</w:t>
      </w:r>
      <w:hyperlink r:id="rId75">
        <w:r>
          <w:rPr/>
          <w:t>: https://www.bloomberg.com/technology</w:t>
        </w:r>
      </w:hyperlink>
    </w:p>
    <w:p>
      <w:pPr>
        <w:pStyle w:val="Heading4"/>
      </w:pPr>
      <w:r>
        <w:t xml:space="preserve">Gotham Gazette: </w:t>
      </w:r>
      <w:r>
        <w:rPr>
          <w:i/>
        </w:rPr>
        <w:t>New York Should Increase STEM Education Funding for All Schools</w:t>
      </w:r>
    </w:p>
    <w:p>
      <w:pPr/>
      <w:r>
        <w:rPr>
          <w:i/>
        </w:rPr>
        <w:t>Snippet</w:t>
      </w:r>
      <w:r>
        <w:t>: 32 minutes ago ... Dan Goldman (photo: @dangoldmanforny) July 8, 2022 - Max Politics Podcast: Dan Goldman on Running for Congress in the New NY-10 Daniel Goldman, lead co.</w:t>
      </w:r>
    </w:p>
    <w:p>
      <w:pPr/>
      <w:r>
        <w:rPr>
          <w:i/>
        </w:rPr>
        <w:t>Long Description</w:t>
      </w:r>
      <w:r>
        <w:t>: Gotham Gazette is an online publication covering New York policy and politics as well as news on public safety, transportation, education, finance and more.</w:t>
      </w:r>
    </w:p>
    <w:p>
      <w:pPr/>
      <w:r>
        <w:rPr>
          <w:i/>
        </w:rPr>
        <w:t>URL</w:t>
      </w:r>
      <w:hyperlink r:id="rId46">
        <w:r>
          <w:rPr/>
          <w:t>: https://www.gothamgazette.com/education/130-opinion/11454-new-york-stem-education-funding-schools</w:t>
        </w:r>
      </w:hyperlink>
    </w:p>
    <w:p>
      <w:pPr>
        <w:pStyle w:val="Heading4"/>
      </w:pPr>
      <w:r>
        <w:t xml:space="preserve">POLITICO: </w:t>
      </w:r>
      <w:r>
        <w:rPr>
          <w:i/>
        </w:rPr>
        <w:t>Playbook PM</w:t>
      </w:r>
    </w:p>
    <w:p>
      <w:pPr/>
      <w:r>
        <w:rPr>
          <w:i/>
        </w:rPr>
        <w:t>Snippet</w:t>
      </w:r>
      <w:r>
        <w:t>: 3 hours ago ... ... followed by YUH-LINE NIOU at 14% and DAN GOLDMAN at 12%. Rep. MONDAIRE JONES is in sixth place, while former NYC Mayor BILL DE BLASIO is in seventh.</w:t>
      </w:r>
    </w:p>
    <w:p>
      <w:pPr/>
      <w:r>
        <w:rPr>
          <w:i/>
        </w:rPr>
        <w:t>Long Description</w:t>
      </w:r>
      <w:r>
        <w:t>: And Trump edges closer to a 2024 announcement this fall.</w:t>
      </w:r>
    </w:p>
    <w:p>
      <w:pPr/>
      <w:r>
        <w:rPr>
          <w:i/>
        </w:rPr>
        <w:t>URL</w:t>
      </w:r>
      <w:hyperlink r:id="rId9">
        <w:r>
          <w:rPr/>
          <w:t>: https://www.politico.com/newsletters/playbook-pm</w:t>
        </w:r>
      </w:hyperlink>
    </w:p>
    <w:p>
      <w:pPr>
        <w:pStyle w:val="Heading4"/>
      </w:pPr>
      <w:r>
        <w:t xml:space="preserve">WSJ: </w:t>
      </w:r>
      <w:r>
        <w:rPr>
          <w:i/>
        </w:rPr>
        <w:t>CFO Journal - Chief Financial Officer News - Wall Street Journal</w:t>
      </w:r>
    </w:p>
    <w:p>
      <w:pPr/>
      <w:r>
        <w:rPr>
          <w:i/>
        </w:rPr>
        <w:t>Snippet</w:t>
      </w:r>
      <w:r>
        <w:t>: 3 hours ago ... BNY Mellon Names Goldman Sachs Veteran as Its Next Finance Chief. Kristin Broughton. Dermot McDonogh will take over as CFO of the New York custody bank on ...</w:t>
      </w:r>
    </w:p>
    <w:p>
      <w:pPr/>
      <w:r>
        <w:rPr>
          <w:i/>
        </w:rPr>
        <w:t>Long Description</w:t>
      </w:r>
      <w:r>
        <w:t>: CFO analysis, advice and commentary on corporate tax, accounting, regulation, capital markets, management and strategy.</w:t>
      </w:r>
    </w:p>
    <w:p>
      <w:pPr/>
      <w:r>
        <w:rPr>
          <w:i/>
        </w:rPr>
        <w:t>URL</w:t>
      </w:r>
      <w:hyperlink r:id="rId76">
        <w:r>
          <w:rPr/>
          <w:t>: https://www.wsj.com/news/cfo-journal</w:t>
        </w:r>
      </w:hyperlink>
    </w:p>
    <w:p>
      <w:pPr>
        <w:pStyle w:val="Heading4"/>
      </w:pPr>
      <w:r>
        <w:t xml:space="preserve">The Daily Beast: </w:t>
      </w:r>
      <w:r>
        <w:rPr>
          <w:i/>
        </w:rPr>
        <w:t>Teacher Indicted on Hate Crime Charge for Assaulting Gay Men in D.C. Park</w:t>
      </w:r>
    </w:p>
    <w:p>
      <w:pPr/>
      <w:r>
        <w:rPr>
          <w:i/>
        </w:rPr>
        <w:t>Snippet</w:t>
      </w:r>
      <w:r>
        <w:t>: 3 hours ago ... 6 Panel, Liz Cheney Says. CHAT WITH PAT. Dan Ladden-Hall · News Correspondent. Updated ...</w:t>
      </w:r>
    </w:p>
    <w:p>
      <w:pPr/>
      <w:r>
        <w:rPr>
          <w:i/>
        </w:rPr>
        <w:t>Long Description</w:t>
      </w:r>
      <w:r>
        <w:t>: The feds say Michael Thomas Prude posed as a Park Police officer to harass and assault gay men.</w:t>
      </w:r>
    </w:p>
    <w:p>
      <w:pPr/>
      <w:r>
        <w:rPr>
          <w:i/>
        </w:rPr>
        <w:t>URL</w:t>
      </w:r>
      <w:hyperlink r:id="rId77">
        <w:r>
          <w:rPr/>
          <w:t>: https://www.thedailybeast.com/pat-cipollone-needs-to-testify-at-jan-6-hearings-after-cassidy-hutchinsons-hearings-liz-cheney-says</w:t>
        </w:r>
      </w:hyperlink>
    </w:p>
    <w:p>
      <w:pPr>
        <w:pStyle w:val="Heading4"/>
      </w:pPr>
      <w:r>
        <w:t xml:space="preserve">AP NEWS: </w:t>
      </w:r>
      <w:r>
        <w:rPr>
          <w:i/>
        </w:rPr>
        <w:t>NFL Scores, News &amp; Stats | Schedules and Player News | AP News</w:t>
      </w:r>
    </w:p>
    <w:p>
      <w:pPr/>
      <w:r>
        <w:rPr>
          <w:i/>
        </w:rPr>
        <w:t>Snippet</w:t>
      </w:r>
      <w:r>
        <w:t>: 3 hours ago ... WASHINGTON (AP) — The attorney for Dan Snyder told the U.S. House ... signing former Chicago Bears defensive tackle Eddie Goldman to a one-year deal ...</w:t>
      </w:r>
    </w:p>
    <w:p>
      <w:pPr/>
      <w:r>
        <w:rPr>
          <w:i/>
        </w:rPr>
        <w:t>Long Description</w:t>
      </w:r>
      <w:r>
        <w:t>: Don't miss an update on the latest NFL news including NFL scores, news, stats, and more. AP News is your source for daily NFL news.</w:t>
      </w:r>
    </w:p>
    <w:p>
      <w:pPr/>
      <w:r>
        <w:rPr>
          <w:i/>
        </w:rPr>
        <w:t>URL</w:t>
      </w:r>
      <w:hyperlink r:id="rId78">
        <w:r>
          <w:rPr/>
          <w:t>: https://apnews.com/hub/nfl</w:t>
        </w:r>
      </w:hyperlink>
    </w:p>
    <w:p>
      <w:pPr>
        <w:pStyle w:val="Heading4"/>
      </w:pPr>
      <w:r>
        <w:t xml:space="preserve">Gotham Gazette: </w:t>
      </w:r>
      <w:r>
        <w:rPr>
          <w:i/>
        </w:rPr>
        <w:t>Gotham Gazette: The Place for New York Policy and Politics</w:t>
      </w:r>
    </w:p>
    <w:p>
      <w:pPr/>
      <w:r>
        <w:rPr>
          <w:i/>
        </w:rPr>
        <w:t>Snippet</w:t>
      </w:r>
      <w:r>
        <w:t>: 3 hours ago ... Dan Goldman (photo: @dangoldmanforny) July 8, 2022 - Max Politics Podcast: Dan Goldman on Running for Congress in the New NY-10 Daniel Goldman, lead co.</w:t>
      </w:r>
    </w:p>
    <w:p>
      <w:pPr/>
      <w:r>
        <w:rPr>
          <w:i/>
        </w:rPr>
        <w:t>Long Description</w:t>
      </w:r>
      <w:r>
        <w:t>: Gotham Gazette is an online publication covering New York policy and politics as well as news on public safety, transportation, education, finance and more</w:t>
      </w:r>
    </w:p>
    <w:p>
      <w:pPr/>
      <w:r>
        <w:rPr>
          <w:i/>
        </w:rPr>
        <w:t>URL</w:t>
      </w:r>
      <w:hyperlink r:id="rId79">
        <w:r>
          <w:rPr/>
          <w:t>: https://www.gothamgazette.com/</w:t>
        </w:r>
      </w:hyperlink>
    </w:p>
    <w:p>
      <w:pPr>
        <w:pStyle w:val="Heading4"/>
      </w:pPr>
      <w:r>
        <w:t xml:space="preserve">Finger Lakes Times: </w:t>
      </w:r>
      <w:r>
        <w:rPr>
          <w:i/>
        </w:rPr>
        <w:t>De Blasio lags in New York’s 10th congressional district race; Carlina Rivera and Yuh-line Niou leading pack: poll</w:t>
      </w:r>
    </w:p>
    <w:p>
      <w:pPr/>
      <w:r>
        <w:rPr>
          <w:i/>
        </w:rPr>
        <w:t>Snippet</w:t>
      </w:r>
      <w:r>
        <w:t>: 2 hours ago ... Daniel Goldman, a Democratic lawyer in the Trump impeachment effort, scored 13%. Park Slope Assemblywoman Jo-Anne Simon, Rep. Mondaire Jones, D-N.</w:t>
      </w:r>
    </w:p>
    <w:p>
      <w:pPr/>
      <w:r>
        <w:rPr>
          <w:i/>
        </w:rPr>
        <w:t>Long Description</w:t>
      </w:r>
      <w:r>
        <w:t>: Bill de Blasio is mired in seventh place in a new poll of the crowded NY-10 congressional primary as Councilwoman Carlina Rivera and Assemblywoman Yuh-line Niou lead the pack. The</w:t>
      </w:r>
    </w:p>
    <w:p>
      <w:pPr/>
      <w:r>
        <w:rPr>
          <w:i/>
        </w:rPr>
        <w:t>URL</w:t>
      </w:r>
      <w:hyperlink r:id="rId80">
        <w:r>
          <w:rPr/>
          <w:t>: https://www.fltimes.com/news/nation/de-blasio-lags-in-new-york-s-10th-congressional-district-race-carlina-rivera-and-yuh/article_7103ee4b-5e5a-5735-9349-dbe1eb7c2b4d.html</w:t>
        </w:r>
      </w:hyperlink>
    </w:p>
    <w:p>
      <w:pPr>
        <w:pStyle w:val="Heading4"/>
      </w:pPr>
      <w:r>
        <w:t xml:space="preserve">POLITICO: </w:t>
      </w:r>
      <w:r>
        <w:rPr>
          <w:i/>
        </w:rPr>
        <w:t>New York Playbook</w:t>
      </w:r>
    </w:p>
    <w:p>
      <w:pPr/>
      <w:r>
        <w:rPr>
          <w:i/>
        </w:rPr>
        <w:t>Snippet</w:t>
      </w:r>
      <w:r>
        <w:t>: 3 hours ago ... However, Dan Goldman, former counsel to House Democrats during the first ... name recognition of de Blasio and the war chest of Goldman and Jones, ...</w:t>
      </w:r>
    </w:p>
    <w:p>
      <w:pPr/>
      <w:r>
        <w:rPr>
          <w:i/>
        </w:rPr>
        <w:t>Long Description</w:t>
      </w:r>
      <w:r>
        <w:t>: Erin Durkin and Anna Gronewold&amp;#39;s must-read briefing informing the daily conversation among knowledgeable New Yorkers</w:t>
      </w:r>
    </w:p>
    <w:p>
      <w:pPr/>
      <w:r>
        <w:rPr>
          <w:i/>
        </w:rPr>
        <w:t>URL</w:t>
      </w:r>
      <w:hyperlink r:id="rId15">
        <w:r>
          <w:rPr/>
          <w:t>: https://www.politico.com/newsletters/newyorkplaybook</w:t>
        </w:r>
      </w:hyperlink>
    </w:p>
    <w:p>
      <w:pPr>
        <w:pStyle w:val="Heading4"/>
      </w:pPr>
      <w:r>
        <w:t xml:space="preserve">National Review: </w:t>
      </w:r>
      <w:r>
        <w:rPr>
          <w:i/>
        </w:rPr>
        <w:t>The Corner | National Review</w:t>
      </w:r>
    </w:p>
    <w:p>
      <w:pPr/>
      <w:r>
        <w:rPr>
          <w:i/>
        </w:rPr>
        <w:t>Snippet</w:t>
      </w:r>
      <w:r>
        <w:t>: 4 hours ago ... Daniel Savickas of the Taxpayers Protection Alliance writes about the hypocrisy of supporters of the American Innovation and Choice Online Act:.</w:t>
      </w:r>
    </w:p>
    <w:p>
      <w:pPr/>
      <w:r>
        <w:rPr>
          <w:i/>
        </w:rPr>
        <w:t>Long Description</w:t>
      </w:r>
      <w:r>
        <w:t>: N/A</w:t>
      </w:r>
    </w:p>
    <w:p>
      <w:pPr/>
      <w:r>
        <w:rPr>
          <w:i/>
        </w:rPr>
        <w:t>URL</w:t>
      </w:r>
      <w:hyperlink r:id="rId81">
        <w:r>
          <w:rPr/>
          <w:t>: https://www.nationalreview.com/corner</w:t>
        </w:r>
      </w:hyperlink>
    </w:p>
    <w:p>
      <w:pPr>
        <w:pStyle w:val="Heading4"/>
      </w:pPr>
      <w:r>
        <w:t xml:space="preserve">PIX11: </w:t>
      </w:r>
      <w:r>
        <w:rPr>
          <w:i/>
        </w:rPr>
        <w:t>Governor: Uvalde video ‘shocking’ account of police response</w:t>
      </w:r>
    </w:p>
    <w:p>
      <w:pPr/>
      <w:r>
        <w:rPr>
          <w:i/>
        </w:rPr>
        <w:t>Snippet</w:t>
      </w:r>
      <w:r>
        <w:t>: 5 hours ago ... Top Stories · Paterson teams up with Passaic County to tackle quality-of-life … · POLL: Rivera, Niou, Goldman lead crowded NY-10 race … · Guide dogs train at JFK ...</w:t>
      </w:r>
    </w:p>
    <w:p>
      <w:pPr/>
      <w:r>
        <w:rPr>
          <w:i/>
        </w:rPr>
        <w:t>Long Description</w:t>
      </w:r>
      <w:r>
        <w:t>: AUSTIN, Texas (AP) — Texas Gov. Greg Abbott on Thursday again said he was initially misled about the police response to the Uvalde school massacre, calling newly leaked video of officers hesitating…</w:t>
      </w:r>
    </w:p>
    <w:p>
      <w:pPr/>
      <w:r>
        <w:rPr>
          <w:i/>
        </w:rPr>
        <w:t>URL</w:t>
      </w:r>
      <w:hyperlink r:id="rId17">
        <w:r>
          <w:rPr/>
          <w:t>: https://pix11.com/news/national-news/ap-national/governor-uvalde-video-shocking-account-of-police-response/</w:t>
        </w:r>
      </w:hyperlink>
    </w:p>
    <w:p>
      <w:pPr>
        <w:pStyle w:val="Heading4"/>
      </w:pPr>
      <w:r>
        <w:t xml:space="preserve">yahoo: </w:t>
      </w:r>
      <w:r>
        <w:rPr>
          <w:i/>
        </w:rPr>
        <w:t>Coinbase's Market Share Tumbles to Less Than 3%: Mizuho</w:t>
      </w:r>
    </w:p>
    <w:p>
      <w:pPr/>
      <w:r>
        <w:rPr>
          <w:i/>
        </w:rPr>
        <w:t>Snippet</w:t>
      </w:r>
      <w:r>
        <w:t>: 9 hours ago ... ... Mizuho equity research analyst Dan Dolev said in a note to clients. ... Goldman Sachs downgraded its recommendation on Coinbase to a sell in late June, ...</w:t>
      </w:r>
    </w:p>
    <w:p>
      <w:pPr/>
      <w:r>
        <w:rPr>
          <w:i/>
        </w:rPr>
        <w:t>Long Description</w:t>
      </w:r>
      <w:r>
        <w:t>: Coinbase currently has a 2%-3% share of average trading volumes versus many large rivals, Mizuho estimated.</w:t>
      </w:r>
    </w:p>
    <w:p>
      <w:pPr/>
      <w:r>
        <w:rPr>
          <w:i/>
        </w:rPr>
        <w:t>URL</w:t>
      </w:r>
      <w:hyperlink r:id="rId82">
        <w:r>
          <w:rPr/>
          <w:t>: https://www.yahoo.com/lifestyle/coinbases-market-share-tumbles-less-180744275.html</w:t>
        </w:r>
      </w:hyperlink>
    </w:p>
    <w:p>
      <w:pPr>
        <w:pStyle w:val="Heading4"/>
      </w:pPr>
      <w:r>
        <w:t xml:space="preserve">nytimes: </w:t>
      </w:r>
      <w:r>
        <w:rPr>
          <w:i/>
        </w:rPr>
        <w:t>Daniel F. Akerson</w:t>
      </w:r>
    </w:p>
    <w:p>
      <w:pPr/>
      <w:r>
        <w:rPr>
          <w:i/>
        </w:rPr>
        <w:t>Snippet</w:t>
      </w:r>
      <w:r>
        <w:t>: 1 day ago ... News about Daniel F. Akerson, including commentary and archival articles ... Goldman Sachs and Bain Capital have agreed to pay a combined $121 million to ...</w:t>
      </w:r>
    </w:p>
    <w:p>
      <w:pPr/>
      <w:r>
        <w:rPr>
          <w:i/>
        </w:rPr>
        <w:t>Long Description</w:t>
      </w:r>
      <w:r>
        <w:t>: News about Daniel F. Akerson, including commentary and archival articles published in The New York Times.</w:t>
      </w:r>
    </w:p>
    <w:p>
      <w:pPr/>
      <w:r>
        <w:rPr>
          <w:i/>
        </w:rPr>
        <w:t>URL</w:t>
      </w:r>
      <w:hyperlink r:id="rId83">
        <w:r>
          <w:rPr/>
          <w:t>: https://www.nytimes.com/topic/person/daniel-f-akerson</w:t>
        </w:r>
      </w:hyperlink>
    </w:p>
    <w:p>
      <w:pPr>
        <w:pStyle w:val="Heading4"/>
      </w:pPr>
      <w:r>
        <w:t xml:space="preserve">The Village Sun: </w:t>
      </w:r>
      <w:r>
        <w:rPr>
          <w:i/>
        </w:rPr>
        <w:t>Cooper Union to host District 10 candidates environmental forum - The Village Sun</w:t>
      </w:r>
    </w:p>
    <w:p>
      <w:pPr/>
      <w:r>
        <w:rPr>
          <w:i/>
        </w:rPr>
        <w:t>Snippet</w:t>
      </w:r>
      <w:r>
        <w:t>: 9 hours ago ... ... of Thursday included Bill de Blasio, Quanda Francis, Dan Goldman, Elizabeth Holtzman, Mondaire Jones, Yuh-Line Niou, Carlina Rivera and Jo Anne Simon.</w:t>
      </w:r>
    </w:p>
    <w:p>
      <w:pPr/>
      <w:r>
        <w:rPr>
          <w:i/>
        </w:rPr>
        <w:t>Long Description</w:t>
      </w:r>
      <w:r>
        <w:t>: BY THE VILLAGE SUN | One of the most contentious environmental efforts currently in the city — actually, on the entire planet — the East…</w:t>
      </w:r>
    </w:p>
    <w:p>
      <w:pPr/>
      <w:r>
        <w:rPr>
          <w:i/>
        </w:rPr>
        <w:t>URL</w:t>
      </w:r>
      <w:hyperlink r:id="rId18">
        <w:r>
          <w:rPr/>
          <w:t>: https://thevillagesun.com/cooper-union-to-host-district-10-candidates-environmental-forum</w:t>
        </w:r>
      </w:hyperlink>
    </w:p>
    <w:p>
      <w:pPr>
        <w:pStyle w:val="Heading4"/>
      </w:pPr>
      <w:r>
        <w:t xml:space="preserve">PIX11: </w:t>
      </w:r>
      <w:r>
        <w:rPr>
          <w:i/>
        </w:rPr>
        <w:t>Hot and steamy Thursday with chance of afternoon thunderstorms</w:t>
      </w:r>
    </w:p>
    <w:p>
      <w:pPr/>
      <w:r>
        <w:rPr>
          <w:i/>
        </w:rPr>
        <w:t>Snippet</w:t>
      </w:r>
      <w:r>
        <w:t>: 16 hours ago ... POLL: Rivera, Niou, Goldman lead crowded NY-10 race … ... Dan Mannarino · Hazel Sanchez · John Muller · Vanessa Freeman · Marysol Castro · Chris Cimino ...</w:t>
      </w:r>
    </w:p>
    <w:p>
      <w:pPr/>
      <w:r>
        <w:rPr>
          <w:i/>
        </w:rPr>
        <w:t>Long Description</w:t>
      </w:r>
      <w:r>
        <w:t>: High pressure will continue to slowly drift toward the New York and New Jersey region from Canada as a stationary front remains draped to the south of the area. Folks can expect partly sunny skies Thursday afternoon with a chance of an isolated shower or thunderstorm. The high temperature will be 88 in the city, and in the upper 80s to near 90 degrees in the suburbs.</w:t>
      </w:r>
    </w:p>
    <w:p>
      <w:pPr/>
      <w:r>
        <w:rPr>
          <w:i/>
        </w:rPr>
        <w:t>URL</w:t>
      </w:r>
      <w:hyperlink r:id="rId84">
        <w:r>
          <w:rPr/>
          <w:t>: https://pix11.com/video/hot-and-steamy-thursday-with-chance-of-afternoon-thunderstorms/7834059/</w:t>
        </w:r>
      </w:hyperlink>
    </w:p>
    <w:p>
      <w:pPr>
        <w:pStyle w:val="Heading4"/>
      </w:pPr>
      <w:r>
        <w:t xml:space="preserve">Politics NY: </w:t>
      </w:r>
      <w:r>
        <w:rPr>
          <w:i/>
        </w:rPr>
        <w:t>De Blasio brushes off poor showing in new CD10 poll, Rivera leads the pack</w:t>
      </w:r>
    </w:p>
    <w:p>
      <w:pPr/>
      <w:r>
        <w:rPr>
          <w:i/>
        </w:rPr>
        <w:t>Snippet</w:t>
      </w:r>
      <w:r>
        <w:t>: 9 hours ago ... Coming close behind in second and third place were Assembly Member Yuh-Line Niou (D–Manhattan) and Dan Goldman – lead counsel for the first impeachment of ...</w:t>
      </w:r>
    </w:p>
    <w:p>
      <w:pPr/>
      <w:r>
        <w:rPr>
          <w:i/>
        </w:rPr>
        <w:t>Long Description</w:t>
      </w:r>
      <w:r>
        <w:t>: The city’s former chief executive Bill de Blasio is still quite unpopular with voters in his former council district according to a new poll on the 10th</w:t>
      </w:r>
    </w:p>
    <w:p>
      <w:pPr/>
      <w:r>
        <w:rPr>
          <w:i/>
        </w:rPr>
        <w:t>URL</w:t>
      </w:r>
      <w:hyperlink r:id="rId21">
        <w:r>
          <w:rPr/>
          <w:t>: https://politicsny.com/2022/07/14/de-blasio-brushes-off-poor-showing-new-cd10-poll-rivera-leads-pack/</w:t>
        </w:r>
      </w:hyperlink>
    </w:p>
    <w:p>
      <w:pPr>
        <w:pStyle w:val="Heading4"/>
      </w:pPr>
      <w:r>
        <w:t xml:space="preserve">New York Post: </w:t>
      </w:r>
      <w:r>
        <w:rPr>
          <w:i/>
        </w:rPr>
        <w:t>Sam Raskin</w:t>
      </w:r>
    </w:p>
    <w:p>
      <w:pPr/>
      <w:r>
        <w:rPr>
          <w:i/>
        </w:rPr>
        <w:t>Snippet</w:t>
      </w:r>
      <w:r>
        <w:t>: 1 day ago ... ... de Blasio raised about the same amount as rival candidate Rep. Mondaire Jones, but significantly less than former Trump impeachment lawyer Dan Goldman.</w:t>
      </w:r>
    </w:p>
    <w:p>
      <w:pPr/>
      <w:r>
        <w:rPr>
          <w:i/>
        </w:rPr>
        <w:t>Long Description</w:t>
      </w:r>
      <w:r>
        <w:t>: N/A</w:t>
      </w:r>
    </w:p>
    <w:p>
      <w:pPr/>
      <w:r>
        <w:rPr>
          <w:i/>
        </w:rPr>
        <w:t>URL</w:t>
      </w:r>
      <w:hyperlink r:id="rId62">
        <w:r>
          <w:rPr/>
          <w:t>: https://nypost.com/author/sam-raskin/</w:t>
        </w:r>
      </w:hyperlink>
    </w:p>
    <w:p>
      <w:pPr>
        <w:pStyle w:val="Heading4"/>
      </w:pPr>
      <w:r>
        <w:t xml:space="preserve">JNS.org: </w:t>
      </w:r>
      <w:r>
        <w:rPr>
          <w:i/>
        </w:rPr>
        <w:t>JNS.org</w:t>
      </w:r>
    </w:p>
    <w:p>
      <w:pPr/>
      <w:r>
        <w:rPr>
          <w:i/>
        </w:rPr>
        <w:t>Snippet</w:t>
      </w:r>
      <w:r>
        <w:t>: 1 day ago ... Daniel Greenfield · Biden's Israel trip is a failure before he even arrives · Prof. Abraham Ben-Zvi ... Rabbi Yossy Goldman · Conduct unbecoming.</w:t>
      </w:r>
    </w:p>
    <w:p>
      <w:pPr/>
      <w:r>
        <w:rPr>
          <w:i/>
        </w:rPr>
        <w:t>Long Description</w:t>
      </w:r>
      <w:r>
        <w:t>: Jewish News Syndicate</w:t>
      </w:r>
    </w:p>
    <w:p>
      <w:pPr/>
      <w:r>
        <w:rPr>
          <w:i/>
        </w:rPr>
        <w:t>URL</w:t>
      </w:r>
      <w:hyperlink r:id="rId85">
        <w:r>
          <w:rPr/>
          <w:t>: https://www.jns.org/</w:t>
        </w:r>
      </w:hyperlink>
    </w:p>
    <w:p>
      <w:pPr>
        <w:pStyle w:val="Heading4"/>
      </w:pPr>
      <w:r>
        <w:t xml:space="preserve">yahoo: </w:t>
      </w:r>
      <w:r>
        <w:rPr>
          <w:i/>
        </w:rPr>
        <w:t>There Won't Be Enough Copper to Meet Climate Goals</w:t>
      </w:r>
    </w:p>
    <w:p>
      <w:pPr/>
      <w:r>
        <w:rPr>
          <w:i/>
        </w:rPr>
        <w:t>Snippet</w:t>
      </w:r>
      <w:r>
        <w:t>: 12 hours ago ... ... just gets pushed out further,” said S&amp;P Global Vice Chairman Dan Yergin. ... Analysts from Goldman Sachs Group Inc. to Bank of America Corp. have ...</w:t>
      </w:r>
    </w:p>
    <w:p>
      <w:pPr/>
      <w:r>
        <w:rPr>
          <w:i/>
        </w:rPr>
        <w:t>Long Description</w:t>
      </w:r>
      <w:r>
        <w:t>: (Bloomberg) -- Don’t let copper’s latest rout fool you: Supply shortages will be so severe and prices so high in coming years that they risk delaying the global shift away from fossil fuels.Most Read from BloombergIvana Trump, First Wife of Former President, Dies At 73Chinese Homebuyers Across 22 Cities Refuse to Pay MortgagesUS Inflation Quickens to 9.1%, Amping Up Fed Pressure to Go BigStocks Bounce Off Lows as Traders Temper Fed Bets: Markets WrapFed Could Weigh Historic 100 Basis-Point Hike</w:t>
      </w:r>
    </w:p>
    <w:p>
      <w:pPr/>
      <w:r>
        <w:rPr>
          <w:i/>
        </w:rPr>
        <w:t>URL</w:t>
      </w:r>
      <w:hyperlink r:id="rId86">
        <w:r>
          <w:rPr/>
          <w:t>: https://www.yahoo.com/now/wont-enough-copper-meet-climate-150417922.html</w:t>
        </w:r>
      </w:hyperlink>
    </w:p>
    <w:p>
      <w:pPr>
        <w:pStyle w:val="Heading4"/>
      </w:pPr>
      <w:r>
        <w:t xml:space="preserve">POLITICO: </w:t>
      </w:r>
      <w:r>
        <w:rPr>
          <w:i/>
        </w:rPr>
        <w:t>Headlines</w:t>
      </w:r>
    </w:p>
    <w:p>
      <w:pPr/>
      <w:r>
        <w:rPr>
          <w:i/>
        </w:rPr>
        <w:t>Snippet</w:t>
      </w:r>
      <w:r>
        <w:t>: 1 day ago ... The move to vote on $52 billion in chip funding would signal the end of deadlocked negotiations between the House and Senate on the larger competition package.</w:t>
      </w:r>
    </w:p>
    <w:p>
      <w:pPr/>
      <w:r>
        <w:rPr>
          <w:i/>
        </w:rPr>
        <w:t>Long Description</w:t>
      </w:r>
      <w:r>
        <w:t>: Top Headlines from POLITICO</w:t>
      </w:r>
    </w:p>
    <w:p>
      <w:pPr/>
      <w:r>
        <w:rPr>
          <w:i/>
        </w:rPr>
        <w:t>URL</w:t>
      </w:r>
      <w:hyperlink r:id="rId87">
        <w:r>
          <w:rPr/>
          <w:t>: https://www.politico.com/story</w:t>
        </w:r>
      </w:hyperlink>
    </w:p>
    <w:p>
      <w:pPr>
        <w:pStyle w:val="Heading2"/>
      </w:pPr>
      <w:r>
        <w:t>Jo Anne Simon</w:t>
      </w:r>
    </w:p>
    <w:p>
      <w:pPr>
        <w:pStyle w:val="Heading3"/>
      </w:pPr>
      <w:r>
        <w:t>Jo Anne Simon</w:t>
      </w:r>
    </w:p>
    <w:p>
      <w:pPr>
        <w:pStyle w:val="Heading4"/>
      </w:pPr>
      <w:r>
        <w:t xml:space="preserve">Gotham Gazette: </w:t>
      </w:r>
      <w:r>
        <w:rPr>
          <w:i/>
        </w:rPr>
        <w:t>New York Should Increase STEM Education Funding for All Schools</w:t>
      </w:r>
    </w:p>
    <w:p>
      <w:pPr/>
      <w:r>
        <w:rPr>
          <w:i/>
        </w:rPr>
        <w:t>Snippet</w:t>
      </w:r>
      <w:r>
        <w:t>: 32 minutes ago ... Jo Anne Simon at an abortion rights rally July 12, 2022 - Max Politics Podcast: Jo Anne Simon on Running for Congress in the New NY-10 Jo Anne Simon, A..</w:t>
      </w:r>
    </w:p>
    <w:p>
      <w:pPr/>
      <w:r>
        <w:rPr>
          <w:i/>
        </w:rPr>
        <w:t>Long Description</w:t>
      </w:r>
      <w:r>
        <w:t>: Gotham Gazette is an online publication covering New York policy and politics as well as news on public safety, transportation, education, finance and more.</w:t>
      </w:r>
    </w:p>
    <w:p>
      <w:pPr/>
      <w:r>
        <w:rPr>
          <w:i/>
        </w:rPr>
        <w:t>URL</w:t>
      </w:r>
      <w:hyperlink r:id="rId46">
        <w:r>
          <w:rPr/>
          <w:t>: https://www.gothamgazette.com/education/130-opinion/11454-new-york-stem-education-funding-schools</w:t>
        </w:r>
      </w:hyperlink>
    </w:p>
    <w:p>
      <w:pPr>
        <w:pStyle w:val="Heading4"/>
      </w:pPr>
      <w:r>
        <w:t xml:space="preserve">news: </w:t>
      </w:r>
      <w:r>
        <w:rPr>
          <w:i/>
        </w:rPr>
        <w:t>De Blasio lags in New York’s 10th congressional district race; Carlina Rivera and Yuh-line Niou leading pack: poll</w:t>
      </w:r>
    </w:p>
    <w:p>
      <w:pPr/>
      <w:r>
        <w:rPr>
          <w:i/>
        </w:rPr>
        <w:t>Snippet</w:t>
      </w:r>
      <w:r>
        <w:t>: 2 hours ago ... Park Slope Assemblywoman Jo-Anne Simon, Rep. ... The results of the poll may reflect the fact that Rivera, Niou and Simon are all extremely well-known in ...</w:t>
      </w:r>
    </w:p>
    <w:p>
      <w:pPr/>
      <w:r>
        <w:rPr>
          <w:i/>
        </w:rPr>
        <w:t>Long Description</w:t>
      </w:r>
      <w:r>
        <w:t>: Bill de Blasio is mired in seventh place in a new poll of the crowded NY-10 congressional primary as Councilwoman Carlina Rivera and Assemblywoman Yuh-line Niou lead the pack. The former New York City mayor scored just 5% in the survey of Democratic voters in the wide-open Aug. 23 race to represent a newly created district spanning lower Manhattan and parts of Brooklyn. Rivera, a progressive ...</w:t>
      </w:r>
    </w:p>
    <w:p>
      <w:pPr/>
      <w:r>
        <w:rPr>
          <w:i/>
        </w:rPr>
        <w:t>URL</w:t>
      </w:r>
      <w:hyperlink r:id="rId13">
        <w:r>
          <w:rPr/>
          <w:t>: https://news.yahoo.com/blasio-lags-york-10th-congressional-005700154.html</w:t>
        </w:r>
      </w:hyperlink>
    </w:p>
    <w:p>
      <w:pPr>
        <w:pStyle w:val="Heading4"/>
      </w:pPr>
      <w:r>
        <w:t xml:space="preserve">Gotham Gazette: </w:t>
      </w:r>
      <w:r>
        <w:rPr>
          <w:i/>
        </w:rPr>
        <w:t>Gotham Gazette: The Place for New York Policy and Politics</w:t>
      </w:r>
    </w:p>
    <w:p>
      <w:pPr/>
      <w:r>
        <w:rPr>
          <w:i/>
        </w:rPr>
        <w:t>Snippet</w:t>
      </w:r>
      <w:r>
        <w:t>: 3 hours ago ... Jo Anne Simon at an abortion rights rally July 12, 2022 - Max Politics Podcast: Jo Anne Simon on Running for Congress in the New NY-10 Jo Anne Simon, A..</w:t>
      </w:r>
    </w:p>
    <w:p>
      <w:pPr/>
      <w:r>
        <w:rPr>
          <w:i/>
        </w:rPr>
        <w:t>Long Description</w:t>
      </w:r>
      <w:r>
        <w:t>: Gotham Gazette is an online publication covering New York policy and politics as well as news on public safety, transportation, education, finance and more</w:t>
      </w:r>
    </w:p>
    <w:p>
      <w:pPr/>
      <w:r>
        <w:rPr>
          <w:i/>
        </w:rPr>
        <w:t>URL</w:t>
      </w:r>
      <w:hyperlink r:id="rId79">
        <w:r>
          <w:rPr/>
          <w:t>: https://www.gothamgazette.com/</w:t>
        </w:r>
      </w:hyperlink>
    </w:p>
    <w:p>
      <w:pPr>
        <w:pStyle w:val="Heading4"/>
      </w:pPr>
      <w:r>
        <w:t xml:space="preserve">Brooklyn Paper: </w:t>
      </w:r>
      <w:r>
        <w:rPr>
          <w:i/>
        </w:rPr>
        <w:t>‘Field of Schemes:’ Pols say state should enforce $10M penalty against Atlantic Yards developer for broken promises • Brooklyn Paper</w:t>
      </w:r>
    </w:p>
    <w:p>
      <w:pPr/>
      <w:r>
        <w:rPr>
          <w:i/>
        </w:rPr>
        <w:t>Snippet</w:t>
      </w:r>
      <w:r>
        <w:t>: 9 hours ago ... jo anne simon at podium outside barclays center at atlantic yards. ... Simon and her colleagues say the state should fine Greenland Forest City Partners, ...</w:t>
      </w:r>
    </w:p>
    <w:p>
      <w:pPr/>
      <w:r>
        <w:rPr>
          <w:i/>
        </w:rPr>
        <w:t>Long Description</w:t>
      </w:r>
      <w:r>
        <w:t>: Local pols and advocates are urging the state to collect on a $10 million debt they claim is owed by Greenland Forest City Partners, the developer of Atlantic Yards, over a missing "urban room" community space promised as part of the massive Brooklyn real estate development.</w:t>
      </w:r>
    </w:p>
    <w:p>
      <w:pPr/>
      <w:r>
        <w:rPr>
          <w:i/>
        </w:rPr>
        <w:t>URL</w:t>
      </w:r>
      <w:hyperlink r:id="rId88">
        <w:r>
          <w:rPr/>
          <w:t>: https://www.brooklynpaper.com/pols-10m-penalty-atlantic-yards-developer/</w:t>
        </w:r>
      </w:hyperlink>
    </w:p>
    <w:p>
      <w:pPr>
        <w:pStyle w:val="Heading4"/>
      </w:pPr>
      <w:r>
        <w:t xml:space="preserve">The Village Sun: </w:t>
      </w:r>
      <w:r>
        <w:rPr>
          <w:i/>
        </w:rPr>
        <w:t>People Archives - The Village Sun</w:t>
      </w:r>
    </w:p>
    <w:p>
      <w:pPr/>
      <w:r>
        <w:rPr>
          <w:i/>
        </w:rPr>
        <w:t>Snippet</w:t>
      </w:r>
      <w:r>
        <w:t>: 1 day ago ... club backs Jo Anne Simon for Congressional District 10 · Chinatown's U.D.O. club backs Rivera over Niou in District 10 race · Police nab knife-wielding 'killer' ...</w:t>
      </w:r>
    </w:p>
    <w:p>
      <w:pPr/>
      <w:r>
        <w:rPr>
          <w:i/>
        </w:rPr>
        <w:t>Long Description</w:t>
      </w:r>
      <w:r>
        <w:t>: N/A</w:t>
      </w:r>
    </w:p>
    <w:p>
      <w:pPr/>
      <w:r>
        <w:rPr>
          <w:i/>
        </w:rPr>
        <w:t>URL</w:t>
      </w:r>
      <w:hyperlink r:id="rId70">
        <w:r>
          <w:rPr/>
          <w:t>: https://thevillagesun.com/category/people</w:t>
        </w:r>
      </w:hyperlink>
    </w:p>
    <w:p>
      <w:pPr>
        <w:pStyle w:val="Heading4"/>
      </w:pPr>
      <w:r>
        <w:t xml:space="preserve">The Village Sun: </w:t>
      </w:r>
      <w:r>
        <w:rPr>
          <w:i/>
        </w:rPr>
        <w:t>Cooper Union to host District 10 candidates environmental forum - The Village Sun</w:t>
      </w:r>
    </w:p>
    <w:p>
      <w:pPr/>
      <w:r>
        <w:rPr>
          <w:i/>
        </w:rPr>
        <w:t>Snippet</w:t>
      </w:r>
      <w:r>
        <w:t>: 9 hours ago ... ... Mondaire Jones, Yuh-Line Niou, Carlina Rivera and Jo Anne Simon. The event will be moderated by reporter Danielle Muoio Dunn of POLITICO New York.</w:t>
      </w:r>
    </w:p>
    <w:p>
      <w:pPr/>
      <w:r>
        <w:rPr>
          <w:i/>
        </w:rPr>
        <w:t>Long Description</w:t>
      </w:r>
      <w:r>
        <w:t>: BY THE VILLAGE SUN | One of the most contentious environmental efforts currently in the city — actually, on the entire planet — the East…</w:t>
      </w:r>
    </w:p>
    <w:p>
      <w:pPr/>
      <w:r>
        <w:rPr>
          <w:i/>
        </w:rPr>
        <w:t>URL</w:t>
      </w:r>
      <w:hyperlink r:id="rId18">
        <w:r>
          <w:rPr/>
          <w:t>: https://thevillagesun.com/cooper-union-to-host-district-10-candidates-environmental-forum</w:t>
        </w:r>
      </w:hyperlink>
    </w:p>
    <w:p>
      <w:pPr>
        <w:pStyle w:val="Heading4"/>
      </w:pPr>
      <w:r>
        <w:t xml:space="preserve">Daily Kos: </w:t>
      </w:r>
      <w:r>
        <w:rPr>
          <w:i/>
        </w:rPr>
        <w:t>Daily Kos Elections Live Digest: 7/14</w:t>
      </w:r>
    </w:p>
    <w:p>
      <w:pPr/>
      <w:r>
        <w:rPr>
          <w:i/>
        </w:rPr>
        <w:t>Snippet</w:t>
      </w:r>
      <w:r>
        <w:t>: 14 hours ago ... Assemblywoman Jo Anne Simon: 8; Rep. Mondaire Jones: 7; Former Mayor Bill de Blasio: 5; Attorney Maud Maron: 1; Undecided: 27. This is the ...</w:t>
      </w:r>
    </w:p>
    <w:p>
      <w:pPr/>
      <w:r>
        <w:rPr>
          <w:i/>
        </w:rPr>
        <w:t>Long Description</w:t>
      </w:r>
      <w:r>
        <w:t>: Welcome to the Daily Kos Elections Live Digest, your liveblog of all of today's campaign news. Please note: The Live Digest is a 2016, 2020, and 2024 Democratic presidential primary-free space. It’s also a place to discuss elections, not policy....</w:t>
      </w:r>
    </w:p>
    <w:p>
      <w:pPr/>
      <w:r>
        <w:rPr>
          <w:i/>
        </w:rPr>
        <w:t>URL</w:t>
      </w:r>
      <w:hyperlink r:id="rId19">
        <w:r>
          <w:rPr/>
          <w:t>: https://www.dailykos.com/stories/2022/7/14/2109209/-Daily-Kos-Elections-Live-Digest-7-14</w:t>
        </w:r>
      </w:hyperlink>
    </w:p>
    <w:p>
      <w:pPr>
        <w:pStyle w:val="Heading4"/>
      </w:pPr>
      <w:r>
        <w:t xml:space="preserve">Politics NY: </w:t>
      </w:r>
      <w:r>
        <w:rPr>
          <w:i/>
        </w:rPr>
        <w:t>De Blasio brushes off poor showing in new CD10 poll, Rivera leads the pack</w:t>
      </w:r>
    </w:p>
    <w:p>
      <w:pPr/>
      <w:r>
        <w:rPr>
          <w:i/>
        </w:rPr>
        <w:t>Snippet</w:t>
      </w:r>
      <w:r>
        <w:t>: 9 hours ago ... Elizabeth Holtzman with 9 percent, Assembly Member Jo Anne Simon (D–Brooklyn) with 8 percent and U.S. Rep. Mondaire Jones (D–Rockland, Westchester Counties) ...</w:t>
      </w:r>
    </w:p>
    <w:p>
      <w:pPr/>
      <w:r>
        <w:rPr>
          <w:i/>
        </w:rPr>
        <w:t>Long Description</w:t>
      </w:r>
      <w:r>
        <w:t>: The city’s former chief executive Bill de Blasio is still quite unpopular with voters in his former council district according to a new poll on the 10th</w:t>
      </w:r>
    </w:p>
    <w:p>
      <w:pPr/>
      <w:r>
        <w:rPr>
          <w:i/>
        </w:rPr>
        <w:t>URL</w:t>
      </w:r>
      <w:hyperlink r:id="rId21">
        <w:r>
          <w:rPr/>
          <w:t>: https://politicsny.com/2022/07/14/de-blasio-brushes-off-poor-showing-new-cd10-poll-rivera-leads-pack/</w:t>
        </w:r>
      </w:hyperlink>
    </w:p>
    <w:p>
      <w:pPr>
        <w:pStyle w:val="Heading4"/>
      </w:pPr>
      <w:r>
        <w:t xml:space="preserve">City &amp; State NY: </w:t>
      </w:r>
      <w:r>
        <w:rPr>
          <w:i/>
        </w:rPr>
        <w:t>The endorsements for New York’s 10th Congressional District</w:t>
      </w:r>
    </w:p>
    <w:p>
      <w:pPr/>
      <w:r>
        <w:rPr>
          <w:i/>
        </w:rPr>
        <w:t>Snippet</w:t>
      </w:r>
      <w:r>
        <w:t>: 8 hours ago ... Jo Anne Simon, Assembly member. Organizations: Central Brooklyn Independent Democrats, Downtown Independent Democrats, Independent Neighborhood Democrats.</w:t>
      </w:r>
    </w:p>
    <w:p>
      <w:pPr/>
      <w:r>
        <w:rPr>
          <w:i/>
        </w:rPr>
        <w:t>Long Description</w:t>
      </w:r>
      <w:r>
        <w:t>: Who’s backing who in the competitive open seat race to represent parts of lower Manhattan and Brooklyn in the House of Representatives.</w:t>
      </w:r>
    </w:p>
    <w:p>
      <w:pPr/>
      <w:r>
        <w:rPr>
          <w:i/>
        </w:rPr>
        <w:t>URL</w:t>
      </w:r>
      <w:hyperlink r:id="rId22">
        <w:r>
          <w:rPr/>
          <w:t>: https://www.cityandstateny.com/politics/2022/07/endorsements-new-yorks-10th-congressional-district/374474/</w:t>
        </w:r>
      </w:hyperlink>
    </w:p>
    <w:p>
      <w:pPr>
        <w:pStyle w:val="Heading4"/>
      </w:pPr>
      <w:r>
        <w:t xml:space="preserve">JNS.org: </w:t>
      </w:r>
      <w:r>
        <w:rPr>
          <w:i/>
        </w:rPr>
        <w:t>JNS.org</w:t>
      </w:r>
    </w:p>
    <w:p>
      <w:pPr/>
      <w:r>
        <w:rPr>
          <w:i/>
        </w:rPr>
        <w:t>Snippet</w:t>
      </w:r>
      <w:r>
        <w:t>: 1 day ago ... ... playing a role in the international campaign to cast the Jewish state as illegitimate,” says Rabbi Abraham Cooper of the Simon Wiesenthal Center.</w:t>
      </w:r>
    </w:p>
    <w:p>
      <w:pPr/>
      <w:r>
        <w:rPr>
          <w:i/>
        </w:rPr>
        <w:t>Long Description</w:t>
      </w:r>
      <w:r>
        <w:t>: Jewish News Syndicate</w:t>
      </w:r>
    </w:p>
    <w:p>
      <w:pPr/>
      <w:r>
        <w:rPr>
          <w:i/>
        </w:rPr>
        <w:t>URL</w:t>
      </w:r>
      <w:hyperlink r:id="rId85">
        <w:r>
          <w:rPr/>
          <w:t>: https://www.jns.org/</w:t>
        </w:r>
      </w:hyperlink>
    </w:p>
    <w:p>
      <w:pPr>
        <w:pStyle w:val="Heading4"/>
      </w:pPr>
      <w:r>
        <w:t xml:space="preserve">The Village Sun: </w:t>
      </w:r>
      <w:r>
        <w:rPr>
          <w:i/>
        </w:rPr>
        <w:t>News Archives - The Village Sun</w:t>
      </w:r>
    </w:p>
    <w:p>
      <w:pPr/>
      <w:r>
        <w:rPr>
          <w:i/>
        </w:rPr>
        <w:t>Snippet</w:t>
      </w:r>
      <w:r>
        <w:t>: 1 day ago ... club backs Jo Anne Simon for Congressional District 10 · Chinatown's U.D.O. club backs Rivera over Niou in District 10 race · Police nab knife-wielding 'killer' ...</w:t>
      </w:r>
    </w:p>
    <w:p>
      <w:pPr/>
      <w:r>
        <w:rPr>
          <w:i/>
        </w:rPr>
        <w:t>Long Description</w:t>
      </w:r>
      <w:r>
        <w:t>: N/A</w:t>
      </w:r>
    </w:p>
    <w:p>
      <w:pPr/>
      <w:r>
        <w:rPr>
          <w:i/>
        </w:rPr>
        <w:t>URL</w:t>
      </w:r>
      <w:hyperlink r:id="rId24">
        <w:r>
          <w:rPr/>
          <w:t>: https://thevillagesun.com/category/news</w:t>
        </w:r>
      </w:hyperlink>
    </w:p>
    <w:p>
      <w:pPr>
        <w:pStyle w:val="Heading4"/>
      </w:pPr>
      <w:r>
        <w:t xml:space="preserve">The Village Sun: </w:t>
      </w:r>
      <w:r>
        <w:rPr>
          <w:i/>
        </w:rPr>
        <w:t>Arts Archives - The Village Sun</w:t>
      </w:r>
    </w:p>
    <w:p>
      <w:pPr/>
      <w:r>
        <w:rPr>
          <w:i/>
        </w:rPr>
        <w:t>Snippet</w:t>
      </w:r>
      <w:r>
        <w:t>: 1 day ago ... club backs Jo Anne Simon for Congressional District 10 · Chinatown's U.D.O. club backs Rivera over Niou in District 10 race · Police nab knife-wielding 'killer' ...</w:t>
      </w:r>
    </w:p>
    <w:p>
      <w:pPr/>
      <w:r>
        <w:rPr>
          <w:i/>
        </w:rPr>
        <w:t>Long Description</w:t>
      </w:r>
      <w:r>
        <w:t>: N/A</w:t>
      </w:r>
    </w:p>
    <w:p>
      <w:pPr/>
      <w:r>
        <w:rPr>
          <w:i/>
        </w:rPr>
        <w:t>URL</w:t>
      </w:r>
      <w:hyperlink r:id="rId74">
        <w:r>
          <w:rPr/>
          <w:t>: https://thevillagesun.com/category/arts</w:t>
        </w:r>
      </w:hyperlink>
    </w:p>
    <w:p>
      <w:pPr>
        <w:pStyle w:val="Heading4"/>
      </w:pPr>
      <w:r>
        <w:t xml:space="preserve">The City: </w:t>
      </w:r>
      <w:r>
        <w:rPr>
          <w:i/>
        </w:rPr>
        <w:t>What You Need to Know About the Borough President Races</w:t>
      </w:r>
    </w:p>
    <w:p>
      <w:pPr/>
      <w:r>
        <w:rPr>
          <w:i/>
        </w:rPr>
        <w:t>Snippet</w:t>
      </w:r>
      <w:r>
        <w:t>: 1 day ago ... ... Trisha Ocona (D); Menachem Raitport (R and C); Robert Ramos Jr. (D); Antonio Reynoso (D); Jo Anne Simon (D); Lamor Whitehead-Miller (D). Manhattan.</w:t>
      </w:r>
    </w:p>
    <w:p>
      <w:pPr/>
      <w:r>
        <w:rPr>
          <w:i/>
        </w:rPr>
        <w:t>Long Description</w:t>
      </w:r>
      <w:r>
        <w:t>: They are like mini-mayors (with a lot less power) who serve as cheerleaders for their borough and arbiters of certain community services. Here we explain exactly what the office is about and why you should pay attention to the race in your borough.</w:t>
      </w:r>
    </w:p>
    <w:p>
      <w:pPr/>
      <w:r>
        <w:rPr>
          <w:i/>
        </w:rPr>
        <w:t>URL</w:t>
      </w:r>
      <w:hyperlink r:id="rId89">
        <w:r>
          <w:rPr/>
          <w:t>: https://www.thecity.nyc/22233782/what-you-need-to-know-about-the-borough-president-races</w:t>
        </w:r>
      </w:hyperlink>
    </w:p>
    <w:p>
      <w:pPr>
        <w:pStyle w:val="Heading4"/>
      </w:pPr>
      <w:r>
        <w:t xml:space="preserve">Prospect Heights-Crown Heights, NY Patch: </w:t>
      </w:r>
      <w:r>
        <w:rPr>
          <w:i/>
        </w:rPr>
        <w:t>Pacific Park Developer Misses $10M Deadline On Barclays Corridor: Pols</w:t>
      </w:r>
    </w:p>
    <w:p>
      <w:pPr/>
      <w:r>
        <w:rPr>
          <w:i/>
        </w:rPr>
        <w:t>Snippet</w:t>
      </w:r>
      <w:r>
        <w:t>: 7 hours ago ... "This project isn't a field of dreams — it's a field of schemes," Assemblymember Jo Anne Simon said of the promised arena-subway connector.</w:t>
      </w:r>
    </w:p>
    <w:p>
      <w:pPr/>
      <w:r>
        <w:rPr>
          <w:i/>
        </w:rPr>
        <w:t>Long Description</w:t>
      </w:r>
      <w:r>
        <w:t>: "This project isn't a field of dreams — it's a field of schemes," Assemblymember Jo Anne Simon said of the promised arena-subway connector.</w:t>
      </w:r>
    </w:p>
    <w:p>
      <w:pPr/>
      <w:r>
        <w:rPr>
          <w:i/>
        </w:rPr>
        <w:t>URL</w:t>
      </w:r>
      <w:hyperlink r:id="rId90">
        <w:r>
          <w:rPr/>
          <w:t>: https://patch.com/new-york/prospectheights/pacific-park-developer-misses-10m-deadline-barclays-corridor-pols</w:t>
        </w:r>
      </w:hyperlink>
    </w:p>
    <w:p>
      <w:pPr>
        <w:pStyle w:val="Heading4"/>
      </w:pPr>
      <w:r>
        <w:t xml:space="preserve">ny1: </w:t>
      </w:r>
      <w:r>
        <w:rPr>
          <w:i/>
        </w:rPr>
        <w:t>Candidates vie for attention in crowded congressional primary</w:t>
      </w:r>
    </w:p>
    <w:p>
      <w:pPr/>
      <w:r>
        <w:rPr>
          <w:i/>
        </w:rPr>
        <w:t>Snippet</w:t>
      </w:r>
      <w:r>
        <w:t>: 4 hours ago ... Mondaire Jones, who moved to the district from his current district in the lower Hudson Valley, and Assembly members Yuh-Line Niou and Jo Anne Simon.</w:t>
      </w:r>
    </w:p>
    <w:p>
      <w:pPr/>
      <w:r>
        <w:rPr>
          <w:i/>
        </w:rPr>
        <w:t>Long Description</w:t>
      </w:r>
      <w:r>
        <w:t>: The race is one of the most closely watched in the state.</w:t>
      </w:r>
    </w:p>
    <w:p>
      <w:pPr/>
      <w:r>
        <w:rPr>
          <w:i/>
        </w:rPr>
        <w:t>URL</w:t>
      </w:r>
      <w:hyperlink r:id="rId66">
        <w:r>
          <w:rPr/>
          <w:t>: https://www.ny1.com/nyc/all-boroughs/politics/2022/07/14/candidates-vie-for-attention-in-crowded-congressional-primary</w:t>
        </w:r>
      </w:hyperlink>
    </w:p>
    <w:p>
      <w:pPr>
        <w:pStyle w:val="Heading4"/>
      </w:pPr>
      <w:r>
        <w:t xml:space="preserve">New York City, NY Patch: </w:t>
      </w:r>
      <w:r>
        <w:rPr>
          <w:i/>
        </w:rPr>
        <w:t>NYC Pol Tells Bodega Workers To Arm Themselves | NYC Top Stories</w:t>
      </w:r>
    </w:p>
    <w:p>
      <w:pPr/>
      <w:r>
        <w:rPr>
          <w:i/>
        </w:rPr>
        <w:t>Snippet</w:t>
      </w:r>
      <w:r>
        <w:t>: 7 hours ago ... "This project isn't a field of dreams — it's a field of schemes, " Assemblymember Jo Anne Simon said of the promised arena-subway connector.</w:t>
      </w:r>
    </w:p>
    <w:p>
      <w:pPr/>
      <w:r>
        <w:rPr>
          <w:i/>
        </w:rPr>
        <w:t>Long Description</w:t>
      </w:r>
      <w:r>
        <w:t>: Famous UWS Pizzeria Owes $50K Rent: Suit | Stop Loudly Praising Kids, Park Slope Neighbor Says | Queens Teacher Punched Special Needs Teen</w:t>
      </w:r>
    </w:p>
    <w:p>
      <w:pPr/>
      <w:r>
        <w:rPr>
          <w:i/>
        </w:rPr>
        <w:t>URL</w:t>
      </w:r>
      <w:hyperlink r:id="rId91">
        <w:r>
          <w:rPr/>
          <w:t>: https://patch.com/new-york/new-york-city/nyc-pol-tells-bodega-workers-arm-themselves-nyc-top-stories</w:t>
        </w:r>
      </w:hyperlink>
    </w:p>
    <w:p>
      <w:pPr>
        <w:pStyle w:val="Heading4"/>
      </w:pPr>
      <w:r>
        <w:t xml:space="preserve">news: </w:t>
      </w:r>
      <w:r>
        <w:rPr>
          <w:i/>
        </w:rPr>
        <w:t>Q&amp;A With Elizabeth Holtzman: Pioneering Former Rep. Wants To Help A Country ‘In Crisis’</w:t>
      </w:r>
    </w:p>
    <w:p>
      <w:pPr/>
      <w:r>
        <w:rPr>
          <w:i/>
        </w:rPr>
        <w:t>Snippet</w:t>
      </w:r>
      <w:r>
        <w:t>: 9 hours ago ... Check out our previous interviews with Carlina Rivera, Bill de Blasio, Yuh-Line Niou, Mondaire Jones, Jo Anne Simon and Dan Goldman.</w:t>
      </w:r>
    </w:p>
    <w:p>
      <w:pPr/>
      <w:r>
        <w:rPr>
          <w:i/>
        </w:rPr>
        <w:t>Long Description</w:t>
      </w:r>
      <w:r>
        <w:t>: Holtzman, who made her bones in the Nixon era, now has her sights set on Trump and an “extremist” Supreme Court.</w:t>
      </w:r>
    </w:p>
    <w:p>
      <w:pPr/>
      <w:r>
        <w:rPr>
          <w:i/>
        </w:rPr>
        <w:t>URL</w:t>
      </w:r>
      <w:hyperlink r:id="rId92">
        <w:r>
          <w:rPr/>
          <w:t>: https://news.yahoo.com/amphtml/q-elizabeth-holtzman-pioneering-former-181749376.html</w:t>
        </w:r>
      </w:hyperlink>
    </w:p>
    <w:p>
      <w:pPr>
        <w:pStyle w:val="Heading4"/>
      </w:pPr>
      <w:r>
        <w:t xml:space="preserve">Gotham Gazette: </w:t>
      </w:r>
      <w:r>
        <w:rPr>
          <w:i/>
        </w:rPr>
        <w:t>‘You Come Back a Year Later and Fight for More’: Retiring Dick Gottfried Reflects on 52 Years in the State Assembly</w:t>
      </w:r>
    </w:p>
    <w:p>
      <w:pPr/>
      <w:r>
        <w:rPr>
          <w:i/>
        </w:rPr>
        <w:t>Snippet</w:t>
      </w:r>
      <w:r>
        <w:t>: 1 day ago ... Jo Anne Simon at an abortion rights rally July 12, 2022 - Max Politics Podcast: Jo Anne Simon on Running for Congress in the New NY-10 Jo Anne Simon, A..</w:t>
      </w:r>
    </w:p>
    <w:p>
      <w:pPr/>
      <w:r>
        <w:rPr>
          <w:i/>
        </w:rPr>
        <w:t>Long Description</w:t>
      </w:r>
      <w:r>
        <w:t>: Gotham Gazette is an online publication covering New York policy and politics as well as news on public safety, transportation, education, finance and more.</w:t>
      </w:r>
    </w:p>
    <w:p>
      <w:pPr/>
      <w:r>
        <w:rPr>
          <w:i/>
        </w:rPr>
        <w:t>URL</w:t>
      </w:r>
      <w:hyperlink r:id="rId93">
        <w:r>
          <w:rPr/>
          <w:t>: https://www.gothamgazette.com/state/11445-dick-gottfried-retires-state-assembly-reflects</w:t>
        </w:r>
      </w:hyperlink>
    </w:p>
    <w:p>
      <w:pPr>
        <w:pStyle w:val="Heading4"/>
      </w:pPr>
      <w:r>
        <w:t xml:space="preserve">Gotham Gazette: </w:t>
      </w:r>
      <w:r>
        <w:rPr>
          <w:i/>
        </w:rPr>
        <w:t>Leveraging the Power of Health Care Spending to Build Community Wealth in Brooklyn</w:t>
      </w:r>
    </w:p>
    <w:p>
      <w:pPr/>
      <w:r>
        <w:rPr>
          <w:i/>
        </w:rPr>
        <w:t>Snippet</w:t>
      </w:r>
      <w:r>
        <w:t>: 1 day ago ... Jo Anne Simon at an abortion rights rally July 12, 2022 - Max Politics Podcast: Jo Anne Simon on Running for Congress in the New NY-10 Jo Anne Simon, A..</w:t>
      </w:r>
    </w:p>
    <w:p>
      <w:pPr/>
      <w:r>
        <w:rPr>
          <w:i/>
        </w:rPr>
        <w:t>Long Description</w:t>
      </w:r>
      <w:r>
        <w:t>: Gotham Gazette is an online publication covering New York policy and politics as well as news on public safety, transportation, education, finance and more.</w:t>
      </w:r>
    </w:p>
    <w:p>
      <w:pPr/>
      <w:r>
        <w:rPr>
          <w:i/>
        </w:rPr>
        <w:t>URL</w:t>
      </w:r>
      <w:hyperlink r:id="rId94">
        <w:r>
          <w:rPr/>
          <w:t>: https://www.gothamgazette.com/government/130-opinion/11453-lhealth-care-spending-community-wealth-brooklyn</w:t>
        </w:r>
      </w:hyperlink>
    </w:p>
    <w:p>
      <w:pPr>
        <w:pStyle w:val="Heading4"/>
      </w:pPr>
      <w:r>
        <w:t xml:space="preserve">Gotham Gazette: </w:t>
      </w:r>
      <w:r>
        <w:rPr>
          <w:i/>
        </w:rPr>
        <w:t>California Outpaces New York in Equitable Inflation Relief</w:t>
      </w:r>
    </w:p>
    <w:p>
      <w:pPr/>
      <w:r>
        <w:rPr>
          <w:i/>
        </w:rPr>
        <w:t>Snippet</w:t>
      </w:r>
      <w:r>
        <w:t>: 1 day ago ... Jo Anne Simon at an abortion rights rally July 12, 2022 - Max Politics Podcast: Jo Anne Simon on Running for Congress in the New NY-10 Jo Anne Simon, A..</w:t>
      </w:r>
    </w:p>
    <w:p>
      <w:pPr/>
      <w:r>
        <w:rPr>
          <w:i/>
        </w:rPr>
        <w:t>Long Description</w:t>
      </w:r>
      <w:r>
        <w:t>: Gotham Gazette is an online publication covering New York policy and politics as well as news on public safety, transportation, education, finance and more.</w:t>
      </w:r>
    </w:p>
    <w:p>
      <w:pPr/>
      <w:r>
        <w:rPr>
          <w:i/>
        </w:rPr>
        <w:t>URL</w:t>
      </w:r>
      <w:hyperlink r:id="rId95">
        <w:r>
          <w:rPr/>
          <w:t>: https://www.gothamgazette.com/opinion/11455-california-new-york-inflation-relief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ind w:left="720"/>
      <w:jc w:val="left"/>
    </w:pPr>
    <w:rPr>
      <w:rFonts w:ascii="Times New Roman" w:hAnsi="Times New Roman" w:asciiTheme="Times New Roman"/>
      <w:b w:val="0"/>
      <w:i w:val="0"/>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ind w:left="0"/>
      <w:jc w:val="center"/>
      <w:outlineLvl w:val="0"/>
    </w:pPr>
    <w:rPr>
      <w:rFonts w:asciiTheme="Times New Roman" w:eastAsiaTheme="majorEastAsia" w:hAnsiTheme="majorHAnsi" w:cstheme="majorBidi" w:ascii="Times New Roman" w:hAnsi="Times New Roman"/>
      <w:b/>
      <w:bCs/>
      <w:i w:val="0"/>
      <w:color w:val="000000"/>
      <w:sz w:val="24"/>
      <w:szCs w:val="28"/>
    </w:rPr>
  </w:style>
  <w:style w:type="paragraph" w:styleId="Heading2">
    <w:name w:val="heading 2"/>
    <w:basedOn w:val="Normal"/>
    <w:next w:val="Normal"/>
    <w:link w:val="Heading2Char"/>
    <w:uiPriority w:val="9"/>
    <w:unhideWhenUsed/>
    <w:qFormat/>
    <w:rsid w:val="00FC693F"/>
    <w:pPr>
      <w:keepNext/>
      <w:keepLines/>
      <w:spacing w:before="200" w:after="0"/>
      <w:ind w:left="0"/>
      <w:jc w:val="left"/>
      <w:outlineLvl w:val="1"/>
    </w:pPr>
    <w:rPr>
      <w:rFonts w:asciiTheme="Times New Roman" w:eastAsiaTheme="majorEastAsia" w:hAnsiTheme="majorHAnsi" w:cstheme="majorBidi" w:ascii="Times New Roman" w:hAnsi="Times New Roman"/>
      <w:b/>
      <w:bCs/>
      <w:i w:val="0"/>
      <w:color w:val="000000"/>
      <w:sz w:val="24"/>
      <w:szCs w:val="26"/>
    </w:rPr>
  </w:style>
  <w:style w:type="paragraph" w:styleId="Heading3">
    <w:name w:val="heading 3"/>
    <w:basedOn w:val="Normal"/>
    <w:next w:val="Normal"/>
    <w:link w:val="Heading3Char"/>
    <w:uiPriority w:val="9"/>
    <w:unhideWhenUsed/>
    <w:qFormat/>
    <w:rsid w:val="00FC693F"/>
    <w:pPr>
      <w:keepNext/>
      <w:keepLines/>
      <w:spacing w:before="200" w:after="0"/>
      <w:ind w:left="360"/>
      <w:jc w:val="left"/>
      <w:outlineLvl w:val="2"/>
    </w:pPr>
    <w:rPr>
      <w:rFonts w:asciiTheme="Times New Roman" w:eastAsiaTheme="majorEastAsia" w:hAnsiTheme="majorHAnsi" w:cstheme="majorBidi" w:ascii="Times New Roman" w:hAnsi="Times New Roman"/>
      <w:b/>
      <w:bCs/>
      <w:i w:val="0"/>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ind w:left="720"/>
      <w:jc w:val="left"/>
      <w:outlineLvl w:val="3"/>
    </w:pPr>
    <w:rPr>
      <w:rFonts w:asciiTheme="Times New Roman" w:eastAsiaTheme="majorEastAsia" w:hAnsiTheme="majorHAnsi" w:cstheme="majorBidi" w:ascii="Times New Roman" w:hAnsi="Times New Roman"/>
      <w:b/>
      <w:bCs/>
      <w:i w:val="0"/>
      <w:iCs/>
      <w:color w:val="000000"/>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Pr>
      <w:rFonts w:ascii="Times New Roman" w:hAnsi="Times New Roman"/>
      <w:b w:val="0"/>
      <w:i w:val="0"/>
      <w:color w:val="000000"/>
      <w:sz w:val="24"/>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politico.com/newsletters/playbook-pm" TargetMode="External"/><Relationship Id="rId10" Type="http://schemas.openxmlformats.org/officeDocument/2006/relationships/hyperlink" Target="https://www.kansascity.com/news/politics-government/national-politics/" TargetMode="External"/><Relationship Id="rId11" Type="http://schemas.openxmlformats.org/officeDocument/2006/relationships/hyperlink" Target="https://www.nydailynews.com/news/" TargetMode="External"/><Relationship Id="rId12" Type="http://schemas.openxmlformats.org/officeDocument/2006/relationships/hyperlink" Target="https://www.yahoo.com/news/stars-jeff-mcneil-starling-marte-005500307.html" TargetMode="External"/><Relationship Id="rId13" Type="http://schemas.openxmlformats.org/officeDocument/2006/relationships/hyperlink" Target="https://news.yahoo.com/blasio-lags-york-10th-congressional-005700154.html" TargetMode="External"/><Relationship Id="rId14" Type="http://schemas.openxmlformats.org/officeDocument/2006/relationships/hyperlink" Target="http://www.nydailynews.com/arcio/news-sitemap/" TargetMode="External"/><Relationship Id="rId15" Type="http://schemas.openxmlformats.org/officeDocument/2006/relationships/hyperlink" Target="https://www.politico.com/newsletters/newyorkplaybook" TargetMode="External"/><Relationship Id="rId16" Type="http://schemas.openxmlformats.org/officeDocument/2006/relationships/hyperlink" Target="https://thejewishvoice.com/2022/07/israeli-officials-steps-toward-saudi-israel-normalization-expected-around-biden-visit/" TargetMode="External"/><Relationship Id="rId17" Type="http://schemas.openxmlformats.org/officeDocument/2006/relationships/hyperlink" Target="https://pix11.com/news/national-news/ap-national/governor-uvalde-video-shocking-account-of-police-response/" TargetMode="External"/><Relationship Id="rId18" Type="http://schemas.openxmlformats.org/officeDocument/2006/relationships/hyperlink" Target="https://thevillagesun.com/cooper-union-to-host-district-10-candidates-environmental-forum" TargetMode="External"/><Relationship Id="rId19" Type="http://schemas.openxmlformats.org/officeDocument/2006/relationships/hyperlink" Target="https://www.dailykos.com/stories/2022/7/14/2109209/-Daily-Kos-Elections-Live-Digest-7-14" TargetMode="External"/><Relationship Id="rId20" Type="http://schemas.openxmlformats.org/officeDocument/2006/relationships/hyperlink" Target="http://thejewishvoice.com/target-plans-stores-for-astoria-queens-residents-push-back-2/" TargetMode="External"/><Relationship Id="rId21" Type="http://schemas.openxmlformats.org/officeDocument/2006/relationships/hyperlink" Target="https://politicsny.com/2022/07/14/de-blasio-brushes-off-poor-showing-new-cd10-poll-rivera-leads-pack/" TargetMode="External"/><Relationship Id="rId22" Type="http://schemas.openxmlformats.org/officeDocument/2006/relationships/hyperlink" Target="https://www.cityandstateny.com/politics/2022/07/endorsements-new-yorks-10th-congressional-district/374474/" TargetMode="External"/><Relationship Id="rId23" Type="http://schemas.openxmlformats.org/officeDocument/2006/relationships/hyperlink" Target="https://www.ny1.com/nyc/queens/inside-city-hall/2022/07/14/lead-counsel-in-trump-s-first-impeachment-runs-for-congress" TargetMode="External"/><Relationship Id="rId24" Type="http://schemas.openxmlformats.org/officeDocument/2006/relationships/hyperlink" Target="https://thevillagesun.com/category/news" TargetMode="External"/><Relationship Id="rId25" Type="http://schemas.openxmlformats.org/officeDocument/2006/relationships/hyperlink" Target="https://www.ny1.com/nyc/all-boroughs/news" TargetMode="External"/><Relationship Id="rId26" Type="http://schemas.openxmlformats.org/officeDocument/2006/relationships/hyperlink" Target="https://jewishinsider.com/2022/07/sean-patrick-maloney-alessandra-biaggi-israel-jewish-community-congress/" TargetMode="External"/><Relationship Id="rId27" Type="http://schemas.openxmlformats.org/officeDocument/2006/relationships/hyperlink" Target="https://corruptionbycops.com/2022/07/14/adams-second-sanctum-politico/" TargetMode="External"/><Relationship Id="rId28" Type="http://schemas.openxmlformats.org/officeDocument/2006/relationships/hyperlink" Target="https://nypost.com/tag/bill-de-blasio/" TargetMode="External"/><Relationship Id="rId29" Type="http://schemas.openxmlformats.org/officeDocument/2006/relationships/hyperlink" Target="https://thejewishvoice.com/?p=307887" TargetMode="External"/><Relationship Id="rId30" Type="http://schemas.openxmlformats.org/officeDocument/2006/relationships/hyperlink" Target="https://thejewishvoice.com/2022/07/16-things-you-didnt-know-about-the-maccabiah-games/" TargetMode="External"/><Relationship Id="rId31" Type="http://schemas.openxmlformats.org/officeDocument/2006/relationships/hyperlink" Target="https://thejewishvoice.com/2022/07/biden-were-committed-to-israel-not-an-individual-leader/" TargetMode="External"/><Relationship Id="rId32" Type="http://schemas.openxmlformats.org/officeDocument/2006/relationships/hyperlink" Target="https://thejewishvoice.com/?p=307884" TargetMode="External"/><Relationship Id="rId33" Type="http://schemas.openxmlformats.org/officeDocument/2006/relationships/hyperlink" Target="https://thejewishvoice.com/2022/07/raa-commends-assembly-member-brian-cunningham/" TargetMode="External"/><Relationship Id="rId34" Type="http://schemas.openxmlformats.org/officeDocument/2006/relationships/hyperlink" Target="https://thejewishvoice.com/2022/07/palestinians-bickering-with-us-over-jerusalem-and-other-issues/" TargetMode="External"/><Relationship Id="rId35" Type="http://schemas.openxmlformats.org/officeDocument/2006/relationships/hyperlink" Target="https://thejewishvoice.com/2022/07/watch-the-unclassified-version-of-the-video-israel-showed-pres-biden/" TargetMode="External"/><Relationship Id="rId36" Type="http://schemas.openxmlformats.org/officeDocument/2006/relationships/hyperlink" Target="https://thejewishvoice.com/?p=307876" TargetMode="External"/><Relationship Id="rId37" Type="http://schemas.openxmlformats.org/officeDocument/2006/relationships/hyperlink" Target="https://nypost.com/tag/israel/" TargetMode="External"/><Relationship Id="rId38" Type="http://schemas.openxmlformats.org/officeDocument/2006/relationships/hyperlink" Target="https://thejewishvoice.com/2022/07/the-penn-station-area-is-on-the-verge-of-redevelopment-heres-what-we-know-about-the-looming-transformation/" TargetMode="External"/><Relationship Id="rId39" Type="http://schemas.openxmlformats.org/officeDocument/2006/relationships/hyperlink" Target="https://nypost.com/author/carl-campanile/" TargetMode="External"/><Relationship Id="rId40" Type="http://schemas.openxmlformats.org/officeDocument/2006/relationships/hyperlink" Target="https://thejewishvoice.com/2022/07/into-the-deep-end-american-israeli-swimmer-dives-into-maccabiah-history/" TargetMode="External"/><Relationship Id="rId41" Type="http://schemas.openxmlformats.org/officeDocument/2006/relationships/hyperlink" Target="https://thejewishvoice.com/2022/07/bds-supporter-yuh-line-niou-challenging-deblasio-in-bklyn-congressional-race/" TargetMode="External"/><Relationship Id="rId42" Type="http://schemas.openxmlformats.org/officeDocument/2006/relationships/hyperlink" Target="https://thejewishvoice.com/?p=307831" TargetMode="External"/><Relationship Id="rId43" Type="http://schemas.openxmlformats.org/officeDocument/2006/relationships/hyperlink" Target="https://thejewishvoice.com/2022/07/new-york-area-holocaust-survivors-pack-bags-for-much-needed-summer-getaway/" TargetMode="External"/><Relationship Id="rId44" Type="http://schemas.openxmlformats.org/officeDocument/2006/relationships/hyperlink" Target="https://jewishinsider.com/topics/quick-hits/" TargetMode="External"/><Relationship Id="rId45" Type="http://schemas.openxmlformats.org/officeDocument/2006/relationships/hyperlink" Target="https://citylimits.org/" TargetMode="External"/><Relationship Id="rId46" Type="http://schemas.openxmlformats.org/officeDocument/2006/relationships/hyperlink" Target="https://www.gothamgazette.com/education/130-opinion/11454-new-york-stem-education-funding-schools" TargetMode="External"/><Relationship Id="rId47" Type="http://schemas.openxmlformats.org/officeDocument/2006/relationships/hyperlink" Target="https://nypost.com/tag/park-slope/" TargetMode="External"/><Relationship Id="rId48" Type="http://schemas.openxmlformats.org/officeDocument/2006/relationships/hyperlink" Target="https://abc7ny.com/watch/live/" TargetMode="External"/><Relationship Id="rId49" Type="http://schemas.openxmlformats.org/officeDocument/2006/relationships/hyperlink" Target="https://www.buzzfeednews.com/author/buzzfeedpress?language=en&amp;start_from=1571323988&amp;start_id=5200344&amp;user_id=234725" TargetMode="External"/><Relationship Id="rId50" Type="http://schemas.openxmlformats.org/officeDocument/2006/relationships/hyperlink" Target="https://www.washingtonexaminer.com/bill-de-blasio" TargetMode="External"/><Relationship Id="rId51" Type="http://schemas.openxmlformats.org/officeDocument/2006/relationships/hyperlink" Target="https://abc7ny.com/feed/" TargetMode="External"/><Relationship Id="rId52" Type="http://schemas.openxmlformats.org/officeDocument/2006/relationships/hyperlink" Target="https://www.cbsnews.com/newyork/video/time-out-new-yorks-things-to-do-july-15-17-2022/" TargetMode="External"/><Relationship Id="rId53" Type="http://schemas.openxmlformats.org/officeDocument/2006/relationships/hyperlink" Target="https://www.newsday.com/long-island/suffolk/monkeypox-vaccine-fire-island-jazrropw" TargetMode="External"/><Relationship Id="rId54" Type="http://schemas.openxmlformats.org/officeDocument/2006/relationships/hyperlink" Target="https://www.washingtonexaminer.com/blogs/beltway-confidential/1534" TargetMode="External"/><Relationship Id="rId55" Type="http://schemas.openxmlformats.org/officeDocument/2006/relationships/hyperlink" Target="https://www.foxnews.com/category/us/new-york-city" TargetMode="External"/><Relationship Id="rId56" Type="http://schemas.openxmlformats.org/officeDocument/2006/relationships/hyperlink" Target="https://www.washingtonexaminer.com/news/1874" TargetMode="External"/><Relationship Id="rId57" Type="http://schemas.openxmlformats.org/officeDocument/2006/relationships/hyperlink" Target="https://www.washingtonexaminer.com/news/1859" TargetMode="External"/><Relationship Id="rId58" Type="http://schemas.openxmlformats.org/officeDocument/2006/relationships/hyperlink" Target="https://nypost.com/real-estate/page/286/" TargetMode="External"/><Relationship Id="rId59" Type="http://schemas.openxmlformats.org/officeDocument/2006/relationships/hyperlink" Target="https://www.cityandstateny.com/politics/2022/07/de-blasio-returns-city-hall-call-new-covid-19-strategy/374498/" TargetMode="External"/><Relationship Id="rId60" Type="http://schemas.openxmlformats.org/officeDocument/2006/relationships/hyperlink" Target="https://thegrio.com/" TargetMode="External"/><Relationship Id="rId61" Type="http://schemas.openxmlformats.org/officeDocument/2006/relationships/hyperlink" Target="https://www.thedailybeast.com/ritchie-torres-and-mondaire-jones-make-black-lgbtq-history-in-congress-wins" TargetMode="External"/><Relationship Id="rId62" Type="http://schemas.openxmlformats.org/officeDocument/2006/relationships/hyperlink" Target="https://nypost.com/author/sam-raskin/" TargetMode="External"/><Relationship Id="rId63" Type="http://schemas.openxmlformats.org/officeDocument/2006/relationships/hyperlink" Target="https://nypost.com/tag/senate/" TargetMode="External"/><Relationship Id="rId64" Type="http://schemas.openxmlformats.org/officeDocument/2006/relationships/hyperlink" Target="https://nypost.com/tag/us-house-of-representatives/" TargetMode="External"/><Relationship Id="rId65" Type="http://schemas.openxmlformats.org/officeDocument/2006/relationships/hyperlink" Target="https://www.thecity.nyc/authors/claudia-irizarry-aponte" TargetMode="External"/><Relationship Id="rId66" Type="http://schemas.openxmlformats.org/officeDocument/2006/relationships/hyperlink" Target="https://www.ny1.com/nyc/all-boroughs/politics/2022/07/14/candidates-vie-for-attention-in-crowded-congressional-primary" TargetMode="External"/><Relationship Id="rId67" Type="http://schemas.openxmlformats.org/officeDocument/2006/relationships/hyperlink" Target="https://www.dailywire.com/news/democrats-call-for-schumer-pelosi-to-strip-supreme-court-of-abortion-jurisdiction" TargetMode="External"/><Relationship Id="rId68" Type="http://schemas.openxmlformats.org/officeDocument/2006/relationships/hyperlink" Target="https://www.reportdoor.com/nyc-council-passes-bill-requiring-abortion-pills-access/?utm_source=rss&amp;utm_medium=rss&amp;utm_campaign=nyc-council-passes-bill-requiring-abortion-pills-access" TargetMode="External"/><Relationship Id="rId69" Type="http://schemas.openxmlformats.org/officeDocument/2006/relationships/hyperlink" Target="https://pix11.com/author/ayana-harry/" TargetMode="External"/><Relationship Id="rId70" Type="http://schemas.openxmlformats.org/officeDocument/2006/relationships/hyperlink" Target="https://thevillagesun.com/category/people" TargetMode="External"/><Relationship Id="rId71" Type="http://schemas.openxmlformats.org/officeDocument/2006/relationships/hyperlink" Target="https://thevillagesun.com/creep-sought-in-push-in-rape-attempt-in-east-village" TargetMode="External"/><Relationship Id="rId72" Type="http://schemas.openxmlformats.org/officeDocument/2006/relationships/hyperlink" Target="https://thevillagesun.com/category/photos" TargetMode="External"/><Relationship Id="rId73" Type="http://schemas.openxmlformats.org/officeDocument/2006/relationships/hyperlink" Target="https://nypost.com/2022/07/14/nyc-council-passes-bill-requiring-abortion-pills-access/" TargetMode="External"/><Relationship Id="rId74" Type="http://schemas.openxmlformats.org/officeDocument/2006/relationships/hyperlink" Target="https://thevillagesun.com/category/arts" TargetMode="External"/><Relationship Id="rId75" Type="http://schemas.openxmlformats.org/officeDocument/2006/relationships/hyperlink" Target="https://www.bloomberg.com/technology" TargetMode="External"/><Relationship Id="rId76" Type="http://schemas.openxmlformats.org/officeDocument/2006/relationships/hyperlink" Target="https://www.wsj.com/news/cfo-journal" TargetMode="External"/><Relationship Id="rId77" Type="http://schemas.openxmlformats.org/officeDocument/2006/relationships/hyperlink" Target="https://www.thedailybeast.com/pat-cipollone-needs-to-testify-at-jan-6-hearings-after-cassidy-hutchinsons-hearings-liz-cheney-says" TargetMode="External"/><Relationship Id="rId78" Type="http://schemas.openxmlformats.org/officeDocument/2006/relationships/hyperlink" Target="https://apnews.com/hub/nfl" TargetMode="External"/><Relationship Id="rId79" Type="http://schemas.openxmlformats.org/officeDocument/2006/relationships/hyperlink" Target="https://www.gothamgazette.com/" TargetMode="External"/><Relationship Id="rId80" Type="http://schemas.openxmlformats.org/officeDocument/2006/relationships/hyperlink" Target="https://www.fltimes.com/news/nation/de-blasio-lags-in-new-york-s-10th-congressional-district-race-carlina-rivera-and-yuh/article_7103ee4b-5e5a-5735-9349-dbe1eb7c2b4d.html" TargetMode="External"/><Relationship Id="rId81" Type="http://schemas.openxmlformats.org/officeDocument/2006/relationships/hyperlink" Target="https://www.nationalreview.com/corner" TargetMode="External"/><Relationship Id="rId82" Type="http://schemas.openxmlformats.org/officeDocument/2006/relationships/hyperlink" Target="https://www.yahoo.com/lifestyle/coinbases-market-share-tumbles-less-180744275.html" TargetMode="External"/><Relationship Id="rId83" Type="http://schemas.openxmlformats.org/officeDocument/2006/relationships/hyperlink" Target="https://www.nytimes.com/topic/person/daniel-f-akerson" TargetMode="External"/><Relationship Id="rId84" Type="http://schemas.openxmlformats.org/officeDocument/2006/relationships/hyperlink" Target="https://pix11.com/video/hot-and-steamy-thursday-with-chance-of-afternoon-thunderstorms/7834059/" TargetMode="External"/><Relationship Id="rId85" Type="http://schemas.openxmlformats.org/officeDocument/2006/relationships/hyperlink" Target="https://www.jns.org/" TargetMode="External"/><Relationship Id="rId86" Type="http://schemas.openxmlformats.org/officeDocument/2006/relationships/hyperlink" Target="https://www.yahoo.com/now/wont-enough-copper-meet-climate-150417922.html" TargetMode="External"/><Relationship Id="rId87" Type="http://schemas.openxmlformats.org/officeDocument/2006/relationships/hyperlink" Target="https://www.politico.com/story" TargetMode="External"/><Relationship Id="rId88" Type="http://schemas.openxmlformats.org/officeDocument/2006/relationships/hyperlink" Target="https://www.brooklynpaper.com/pols-10m-penalty-atlantic-yards-developer/" TargetMode="External"/><Relationship Id="rId89" Type="http://schemas.openxmlformats.org/officeDocument/2006/relationships/hyperlink" Target="https://www.thecity.nyc/22233782/what-you-need-to-know-about-the-borough-president-races" TargetMode="External"/><Relationship Id="rId90" Type="http://schemas.openxmlformats.org/officeDocument/2006/relationships/hyperlink" Target="https://patch.com/new-york/prospectheights/pacific-park-developer-misses-10m-deadline-barclays-corridor-pols" TargetMode="External"/><Relationship Id="rId91" Type="http://schemas.openxmlformats.org/officeDocument/2006/relationships/hyperlink" Target="https://patch.com/new-york/new-york-city/nyc-pol-tells-bodega-workers-arm-themselves-nyc-top-stories" TargetMode="External"/><Relationship Id="rId92" Type="http://schemas.openxmlformats.org/officeDocument/2006/relationships/hyperlink" Target="https://news.yahoo.com/amphtml/q-elizabeth-holtzman-pioneering-former-181749376.html" TargetMode="External"/><Relationship Id="rId93" Type="http://schemas.openxmlformats.org/officeDocument/2006/relationships/hyperlink" Target="https://www.gothamgazette.com/state/11445-dick-gottfried-retires-state-assembly-reflects" TargetMode="External"/><Relationship Id="rId94" Type="http://schemas.openxmlformats.org/officeDocument/2006/relationships/hyperlink" Target="https://www.gothamgazette.com/government/130-opinion/11453-lhealth-care-spending-community-wealth-brooklyn" TargetMode="External"/><Relationship Id="rId95" Type="http://schemas.openxmlformats.org/officeDocument/2006/relationships/hyperlink" Target="https://www.gothamgazette.com/opinion/11455-california-new-york-inflation-rel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